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9D07D" w14:textId="7C816DB2" w:rsidR="000C1E6A" w:rsidRPr="009342BB" w:rsidRDefault="000C1E6A" w:rsidP="009342BB">
      <w:bookmarkStart w:id="0" w:name="_GoBack"/>
      <w:bookmarkEnd w:id="0"/>
    </w:p>
    <w:p>
      <w:pPr>
        <w:pStyle w:val="Title"/>
      </w:pPr>
      <w:r>
        <w:t>The Customs (Tariff Quotas) (EU Exit) Regulations 2019 - United Kingdom Tariff Quotas, version 1.0, 22 March 2019</w:t>
      </w:r>
    </w:p>
    <w:p>
      <w:pPr>
        <w:pStyle w:val="Heading1"/>
      </w:pPr>
      <w:r>
        <w:t>Part A - First Come First Served (FCFS)</w:t>
      </w:r>
    </w:p>
    <w:p>
      <w:pPr/>
      <w:r>
        <w:t>Lorem ipsum dolor sit amet, consectetur adipiscing elit. Nunc eget congue purus. Vestibulum vestibulum tempor lectus sed facilisis. Nunc eu efficitur libero. Suspendisse a efficitur metus, et porta est. Integer pretium, est nec feugiat tempor, lacus nisl auctor nisi, sit amet congue ex nulla nec massa. Donec dapibus tempus nibh, ac lacinia risus euismod ut</w:t>
      </w:r>
    </w:p>
    <w:tbl>
      <w:tblPr>
        <w:tblStyle w:val="TableGrid"/>
        <w:tblW w:type="auto" w:w="0"/>
        <w:tblLook w:firstColumn="1" w:firstRow="1" w:lastColumn="0" w:lastRow="0" w:noHBand="0" w:noVBand="1" w:val="04A0"/>
      </w:tblPr>
      <w:tblGrid>
        <w:gridCol w:w="1800"/>
        <w:gridCol w:w="1800"/>
        <w:gridCol w:w="1800"/>
        <w:gridCol w:w="1800"/>
        <w:gridCol w:w="1800"/>
        <w:gridCol w:w="1800"/>
        <w:gridCol w:w="1800"/>
        <w:gridCol w:w="1800"/>
      </w:tblGrid>
      <w:tr>
        <w:trPr>
          <w:tblHeader w:val="true"/>
        </w:trPr>
        <w:tc>
          <w:tcPr>
            <w:tcW w:type="dxa" w:w="1587"/>
          </w:tcPr>
          <w:p>
            <w:pPr>
              <w:pStyle w:val="NormalinTable"/>
            </w:pPr>
            <w:r>
              <w:rPr>
                <w:b/>
              </w:rPr>
              <w:t>(1)</w:t>
            </w:r>
          </w:p>
          <w:p>
            <w:pPr>
              <w:pStyle w:val="NormalinTable"/>
            </w:pPr>
            <w:r>
              <w:rPr>
                <w:b/>
              </w:rPr>
              <w:t>Quota Number</w:t>
            </w:r>
          </w:p>
        </w:tc>
        <w:tc>
          <w:tcPr>
            <w:tcW w:type="dxa" w:w="1644"/>
          </w:tcPr>
          <w:p>
            <w:pPr>
              <w:pStyle w:val="NormalinTable"/>
            </w:pPr>
            <w:r>
              <w:rPr>
                <w:b/>
              </w:rPr>
              <w:t>(2)</w:t>
            </w:r>
          </w:p>
          <w:p>
            <w:pPr>
              <w:pStyle w:val="NormalinTable"/>
            </w:pPr>
            <w:r>
              <w:rPr>
                <w:b/>
              </w:rPr>
              <w:t>Commodity Code</w:t>
            </w:r>
          </w:p>
        </w:tc>
        <w:tc>
          <w:tcPr>
            <w:tcW w:type="dxa" w:w="1701"/>
          </w:tcPr>
          <w:p>
            <w:pPr>
              <w:pStyle w:val="NormalinTable"/>
            </w:pPr>
            <w:r>
              <w:rPr>
                <w:b/>
              </w:rPr>
              <w:t>(3)</w:t>
            </w:r>
          </w:p>
          <w:p>
            <w:pPr>
              <w:pStyle w:val="NormalinTable"/>
            </w:pPr>
            <w:r>
              <w:rPr>
                <w:b/>
              </w:rPr>
              <w:t>Country of Origin</w:t>
            </w:r>
          </w:p>
        </w:tc>
        <w:tc>
          <w:tcPr>
            <w:tcW w:type="dxa" w:w="2551"/>
          </w:tcPr>
          <w:p>
            <w:pPr>
              <w:pStyle w:val="NormalinTable"/>
            </w:pPr>
            <w:r>
              <w:rPr>
                <w:b/>
              </w:rPr>
              <w:t>(4)</w:t>
            </w:r>
          </w:p>
          <w:p>
            <w:pPr>
              <w:pStyle w:val="NormalinTable"/>
            </w:pPr>
            <w:r>
              <w:rPr>
                <w:b/>
              </w:rPr>
              <w:t>Quota Duty Rate</w:t>
            </w:r>
          </w:p>
        </w:tc>
        <w:tc>
          <w:tcPr>
            <w:tcW w:type="dxa" w:w="1701"/>
          </w:tcPr>
          <w:p>
            <w:pPr>
              <w:pStyle w:val="NormalinTable"/>
            </w:pPr>
            <w:r>
              <w:rPr>
                <w:b/>
              </w:rPr>
              <w:t>(5)</w:t>
            </w:r>
          </w:p>
          <w:p>
            <w:pPr>
              <w:pStyle w:val="NormalinTable"/>
            </w:pPr>
            <w:r>
              <w:rPr>
                <w:b/>
              </w:rPr>
              <w:t>Quota Volume</w:t>
            </w:r>
          </w:p>
        </w:tc>
        <w:tc>
          <w:tcPr>
            <w:tcW w:type="dxa" w:w="1701"/>
          </w:tcPr>
          <w:p>
            <w:pPr>
              <w:pStyle w:val="NormalinTable"/>
            </w:pPr>
            <w:r>
              <w:rPr>
                <w:b/>
              </w:rPr>
              <w:t>(6)</w:t>
            </w:r>
          </w:p>
          <w:p>
            <w:pPr>
              <w:pStyle w:val="NormalinTable"/>
            </w:pPr>
            <w:r>
              <w:rPr>
                <w:b/>
              </w:rPr>
              <w:t>Date Quota Opens</w:t>
            </w:r>
          </w:p>
        </w:tc>
        <w:tc>
          <w:tcPr>
            <w:tcW w:type="dxa" w:w="1701"/>
          </w:tcPr>
          <w:p>
            <w:pPr>
              <w:pStyle w:val="NormalinTable"/>
            </w:pPr>
            <w:r>
              <w:rPr>
                <w:b/>
              </w:rPr>
              <w:t>(7)</w:t>
            </w:r>
          </w:p>
          <w:p>
            <w:pPr>
              <w:pStyle w:val="NormalinTable"/>
            </w:pPr>
            <w:r>
              <w:rPr>
                <w:b/>
              </w:rPr>
              <w:t>Date Quota Closes</w:t>
            </w:r>
          </w:p>
        </w:tc>
        <w:tc>
          <w:tcPr>
            <w:tcW w:type="dxa" w:w="1800"/>
          </w:tcPr>
          <w:p>
            <w:pPr>
              <w:pStyle w:val="NormalinTable"/>
            </w:pPr>
            <w:r>
              <w:rPr>
                <w:b/>
              </w:rPr>
              <w:t>(8)</w:t>
            </w:r>
          </w:p>
          <w:p>
            <w:pPr>
              <w:pStyle w:val="NormalinTable"/>
            </w:pPr>
            <w:r>
              <w:rPr>
                <w:b/>
              </w:rPr>
              <w:t>2019 Quota Volume</w:t>
            </w:r>
          </w:p>
        </w:tc>
      </w:tr>
      <w:tr>
        <w:tc>
          <w:tcPr>
            <w:tcW w:type="dxa" w:w="1800"/>
          </w:tcPr>
          <w:p>
            <w:pPr>
              <w:pStyle w:val="NormalinTable"/>
            </w:pPr>
            <w:r>
              <w:t>090006</w:t>
            </w:r>
          </w:p>
        </w:tc>
        <w:tc>
          <w:tcPr>
            <w:tcW w:type="dxa" w:w="1800"/>
          </w:tcPr>
          <w:p>
            <w:pPr>
              <w:pStyle w:val="NormalinTable"/>
            </w:pPr>
            <w:r>
              <w:t>0302 41 00 00</w:t>
            </w:r>
          </w:p>
          <w:p>
            <w:pPr>
              <w:pStyle w:val="NormalinTable"/>
            </w:pPr>
            <w:r>
              <w:t>0303 51 00 00</w:t>
            </w:r>
          </w:p>
          <w:p>
            <w:pPr>
              <w:pStyle w:val="NormalinTable"/>
            </w:pPr>
            <w:r>
              <w:t>0304 59 50 00</w:t>
            </w:r>
          </w:p>
          <w:p>
            <w:pPr>
              <w:pStyle w:val="NormalinTable"/>
            </w:pPr>
            <w:r>
              <w:t>0304 59 90 10</w:t>
            </w:r>
          </w:p>
          <w:p>
            <w:pPr>
              <w:pStyle w:val="NormalinTable"/>
            </w:pPr>
            <w:r>
              <w:t>0304 99 23 00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090007</w:t>
            </w:r>
          </w:p>
        </w:tc>
        <w:tc>
          <w:tcPr>
            <w:tcW w:type="dxa" w:w="1800"/>
          </w:tcPr>
          <w:p>
            <w:pPr>
              <w:pStyle w:val="NormalinTable"/>
            </w:pPr>
            <w:r>
              <w:t>0305 51 10 10</w:t>
            </w:r>
          </w:p>
          <w:p>
            <w:pPr>
              <w:pStyle w:val="NormalinTable"/>
            </w:pPr>
            <w:r>
              <w:t>0305 51 10 20</w:t>
            </w:r>
          </w:p>
          <w:p>
            <w:pPr>
              <w:pStyle w:val="NormalinTable"/>
            </w:pPr>
            <w:r>
              <w:t>0305 51 90 10</w:t>
            </w:r>
          </w:p>
          <w:p>
            <w:pPr>
              <w:pStyle w:val="NormalinTable"/>
            </w:pPr>
            <w:r>
              <w:t>0305 51 90 20</w:t>
            </w:r>
          </w:p>
          <w:p>
            <w:pPr>
              <w:pStyle w:val="NormalinTable"/>
            </w:pPr>
            <w:r>
              <w:t>0305 53 10 00</w:t>
            </w:r>
          </w:p>
          <w:p>
            <w:pPr>
              <w:pStyle w:val="NormalinTable"/>
            </w:pPr>
            <w:r>
              <w:t>0305 62 00 20</w:t>
            </w:r>
          </w:p>
          <w:p>
            <w:pPr>
              <w:pStyle w:val="NormalinTable"/>
            </w:pPr>
            <w:r>
              <w:t>0305 62 00 25</w:t>
            </w:r>
          </w:p>
          <w:p>
            <w:pPr>
              <w:pStyle w:val="NormalinTable"/>
            </w:pPr>
            <w:r>
              <w:t>0305 62 00 50</w:t>
            </w:r>
          </w:p>
          <w:p>
            <w:pPr>
              <w:pStyle w:val="NormalinTable"/>
            </w:pPr>
            <w:r>
              <w:t>0305 62 00 60</w:t>
            </w:r>
          </w:p>
          <w:p>
            <w:pPr>
              <w:pStyle w:val="NormalinTable"/>
            </w:pPr>
            <w:r>
              <w:t>0305 69 10 00</w:t>
            </w:r>
          </w:p>
          <w:p>
            <w:pPr>
              <w:pStyle w:val="NormalinTable"/>
            </w:pPr>
            <w:r>
              <w:t>0305 72 00 10</w:t>
            </w:r>
          </w:p>
          <w:p>
            <w:pPr>
              <w:pStyle w:val="NormalinTable"/>
            </w:pPr>
            <w:r>
              <w:t>0305 72 00 15</w:t>
            </w:r>
          </w:p>
          <w:p>
            <w:pPr>
              <w:pStyle w:val="NormalinTable"/>
            </w:pPr>
            <w:r>
              <w:t>0305 72 00 20</w:t>
            </w:r>
          </w:p>
          <w:p>
            <w:pPr>
              <w:pStyle w:val="NormalinTable"/>
            </w:pPr>
            <w:r>
              <w:t>0305 72 00 25</w:t>
            </w:r>
          </w:p>
          <w:p>
            <w:pPr>
              <w:pStyle w:val="NormalinTable"/>
            </w:pPr>
            <w:r>
              <w:t>0305 72 00 30</w:t>
            </w:r>
          </w:p>
          <w:p>
            <w:pPr>
              <w:pStyle w:val="NormalinTable"/>
            </w:pPr>
            <w:r>
              <w:t>0305 72 00 35</w:t>
            </w:r>
          </w:p>
          <w:p>
            <w:pPr>
              <w:pStyle w:val="NormalinTable"/>
            </w:pPr>
            <w:r>
              <w:t>0305 72 00 50</w:t>
            </w:r>
          </w:p>
          <w:p>
            <w:pPr>
              <w:pStyle w:val="NormalinTable"/>
            </w:pPr>
            <w:r>
              <w:t>0305 72 00 52</w:t>
            </w:r>
          </w:p>
          <w:p>
            <w:pPr>
              <w:pStyle w:val="NormalinTable"/>
            </w:pPr>
            <w:r>
              <w:t>0305 72 00 56</w:t>
            </w:r>
          </w:p>
          <w:p>
            <w:pPr>
              <w:pStyle w:val="NormalinTable"/>
            </w:pPr>
            <w:r>
              <w:t>0305 72 00 60</w:t>
            </w:r>
          </w:p>
          <w:p>
            <w:pPr>
              <w:pStyle w:val="NormalinTable"/>
            </w:pPr>
            <w:r>
              <w:t>0305 72 00 62</w:t>
            </w:r>
          </w:p>
          <w:p>
            <w:pPr>
              <w:pStyle w:val="NormalinTable"/>
            </w:pPr>
            <w:r>
              <w:t>0305 72 00 64</w:t>
            </w:r>
          </w:p>
          <w:p>
            <w:pPr>
              <w:pStyle w:val="NormalinTable"/>
            </w:pPr>
            <w:r>
              <w:t>0305 79 00 10</w:t>
            </w:r>
          </w:p>
          <w:p>
            <w:pPr>
              <w:pStyle w:val="NormalinTable"/>
            </w:pPr>
            <w:r>
              <w:t>0305 79 00 15</w:t>
            </w:r>
          </w:p>
          <w:p>
            <w:pPr>
              <w:pStyle w:val="NormalinTable"/>
            </w:pPr>
            <w:r>
              <w:t>0305 79 00 20</w:t>
            </w:r>
          </w:p>
          <w:p>
            <w:pPr>
              <w:pStyle w:val="NormalinTable"/>
            </w:pPr>
            <w:r>
              <w:t>0305 79 00 25</w:t>
            </w:r>
          </w:p>
          <w:p>
            <w:pPr>
              <w:pStyle w:val="NormalinTable"/>
            </w:pPr>
            <w:r>
              <w:t>0305 79 00 30</w:t>
            </w:r>
          </w:p>
          <w:p>
            <w:pPr>
              <w:pStyle w:val="NormalinTable"/>
            </w:pPr>
            <w:r>
              <w:t>0305 79 00 35</w:t>
            </w:r>
          </w:p>
          <w:p>
            <w:pPr>
              <w:pStyle w:val="NormalinTable"/>
            </w:pPr>
            <w:r>
              <w:t>0305 79 00 50</w:t>
            </w:r>
          </w:p>
          <w:p>
            <w:pPr>
              <w:pStyle w:val="NormalinTable"/>
            </w:pPr>
            <w:r>
              <w:t>0305 79 00 52</w:t>
            </w:r>
          </w:p>
          <w:p>
            <w:pPr>
              <w:pStyle w:val="NormalinTable"/>
            </w:pPr>
            <w:r>
              <w:t>0305 79 00 56</w:t>
            </w:r>
          </w:p>
          <w:p>
            <w:pPr>
              <w:pStyle w:val="NormalinTable"/>
            </w:pPr>
            <w:r>
              <w:t>0305 79 00 60</w:t>
            </w:r>
          </w:p>
          <w:p>
            <w:pPr>
              <w:pStyle w:val="NormalinTable"/>
            </w:pPr>
            <w:r>
              <w:t>0305 79 00 62</w:t>
            </w:r>
          </w:p>
          <w:p>
            <w:pPr>
              <w:pStyle w:val="NormalinTable"/>
            </w:pPr>
            <w:r>
              <w:t>0305 79 00 64</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090009</w:t>
            </w:r>
          </w:p>
        </w:tc>
        <w:tc>
          <w:tcPr>
            <w:tcW w:type="dxa" w:w="1800"/>
          </w:tcPr>
          <w:p>
            <w:pPr>
              <w:pStyle w:val="NormalinTable"/>
            </w:pPr>
            <w:r>
              <w:t>0302 54 19 10</w:t>
            </w:r>
          </w:p>
          <w:p>
            <w:pPr>
              <w:pStyle w:val="NormalinTable"/>
            </w:pPr>
            <w:r>
              <w:t>0303 66 19 11</w:t>
            </w:r>
          </w:p>
          <w:p>
            <w:pPr>
              <w:pStyle w:val="NormalinTable"/>
            </w:pPr>
            <w:r>
              <w:t>0303 66 19 19</w:t>
            </w:r>
          </w:p>
        </w:tc>
        <w:tc>
          <w:tcPr>
            <w:tcW w:type="dxa" w:w="1800"/>
          </w:tcPr>
          <w:p>
            <w:pPr>
              <w:pStyle w:val="NormalinTable"/>
            </w:pPr>
            <w:r>
              <w:t>Erga Omnes</w:t>
            </w:r>
          </w:p>
        </w:tc>
        <w:tc>
          <w:tcPr>
            <w:tcW w:type="dxa" w:w="1800"/>
          </w:tcPr>
          <w:p>
            <w:pPr>
              <w:pStyle w:val="NormalinTable"/>
            </w:pPr>
            <w:r>
              <w:t>8.00%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090013</w:t>
            </w:r>
          </w:p>
        </w:tc>
        <w:tc>
          <w:tcPr>
            <w:tcW w:type="dxa" w:w="1800"/>
          </w:tcPr>
          <w:p>
            <w:pPr>
              <w:pStyle w:val="NormalinTable"/>
            </w:pPr>
            <w:r>
              <w:t>4412 39 00 10</w:t>
            </w:r>
          </w:p>
          <w:p>
            <w:pPr>
              <w:pStyle w:val="NormalinTable"/>
            </w:pPr>
            <w:r>
              <w:t>4412 99 85 10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090023</w:t>
            </w:r>
          </w:p>
        </w:tc>
        <w:tc>
          <w:tcPr>
            <w:tcW w:type="dxa" w:w="1800"/>
          </w:tcPr>
          <w:p>
            <w:pPr>
              <w:pStyle w:val="NormalinTable"/>
            </w:pPr>
            <w:r>
              <w:t>7202 49 10 20</w:t>
            </w:r>
          </w:p>
          <w:p>
            <w:pPr>
              <w:pStyle w:val="NormalinTable"/>
            </w:pPr>
            <w:r>
              <w:t>7202 49 50 11</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090027</w:t>
            </w:r>
          </w:p>
        </w:tc>
        <w:tc>
          <w:tcPr>
            <w:tcW w:type="dxa" w:w="1800"/>
          </w:tcPr>
          <w:p>
            <w:pPr>
              <w:pStyle w:val="NormalinTable"/>
            </w:pPr>
            <w:r>
              <w:t>0805 29 00 21</w:t>
            </w:r>
          </w:p>
          <w:p>
            <w:pPr>
              <w:pStyle w:val="NormalinTable"/>
            </w:pPr>
            <w:r>
              <w:t>0805 29 00 29</w:t>
            </w:r>
          </w:p>
        </w:tc>
        <w:tc>
          <w:tcPr>
            <w:tcW w:type="dxa" w:w="1800"/>
          </w:tcPr>
          <w:p>
            <w:pPr>
              <w:pStyle w:val="NormalinTable"/>
            </w:pPr>
            <w:r>
              <w:t>Erga Omnes</w:t>
            </w:r>
          </w:p>
        </w:tc>
        <w:tc>
          <w:tcPr>
            <w:tcW w:type="dxa" w:w="1800"/>
          </w:tcPr>
          <w:p>
            <w:pPr>
              <w:pStyle w:val="NormalinTable"/>
            </w:pPr>
            <w:r>
              <w:t>2.00%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090035</w:t>
            </w:r>
          </w:p>
        </w:tc>
        <w:tc>
          <w:tcPr>
            <w:tcW w:type="dxa" w:w="1800"/>
          </w:tcPr>
          <w:p>
            <w:pPr>
              <w:pStyle w:val="NormalinTable"/>
            </w:pPr>
            <w:r>
              <w:t>0712 20 00 00</w:t>
            </w:r>
          </w:p>
        </w:tc>
        <w:tc>
          <w:tcPr>
            <w:tcW w:type="dxa" w:w="1800"/>
          </w:tcPr>
          <w:p>
            <w:pPr>
              <w:pStyle w:val="NormalinTable"/>
            </w:pPr>
            <w:r>
              <w:t>Erga Omnes</w:t>
            </w:r>
          </w:p>
        </w:tc>
        <w:tc>
          <w:tcPr>
            <w:tcW w:type="dxa" w:w="1800"/>
          </w:tcPr>
          <w:p>
            <w:pPr>
              <w:pStyle w:val="NormalinTable"/>
            </w:pPr>
            <w:r>
              <w:t>10.00%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090039</w:t>
            </w:r>
          </w:p>
        </w:tc>
        <w:tc>
          <w:tcPr>
            <w:tcW w:type="dxa" w:w="1800"/>
          </w:tcPr>
          <w:p>
            <w:pPr>
              <w:pStyle w:val="NormalinTable"/>
            </w:pPr>
            <w:r>
              <w:t>0805 50 10 00</w:t>
            </w:r>
          </w:p>
        </w:tc>
        <w:tc>
          <w:tcPr>
            <w:tcW w:type="dxa" w:w="1800"/>
          </w:tcPr>
          <w:p>
            <w:pPr>
              <w:pStyle w:val="NormalinTable"/>
            </w:pPr>
            <w:r>
              <w:t>Erga Omnes</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090040</w:t>
            </w:r>
          </w:p>
        </w:tc>
        <w:tc>
          <w:tcPr>
            <w:tcW w:type="dxa" w:w="1800"/>
          </w:tcPr>
          <w:p>
            <w:pPr>
              <w:pStyle w:val="NormalinTable"/>
            </w:pPr>
            <w:r>
              <w:t>0809 29 00 00</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090041</w:t>
            </w:r>
          </w:p>
        </w:tc>
        <w:tc>
          <w:tcPr>
            <w:tcW w:type="dxa" w:w="1800"/>
          </w:tcPr>
          <w:p>
            <w:pPr>
              <w:pStyle w:val="NormalinTable"/>
            </w:pPr>
            <w:r>
              <w:t>0802 11 90 00</w:t>
            </w:r>
          </w:p>
          <w:p>
            <w:pPr>
              <w:pStyle w:val="NormalinTable"/>
            </w:pPr>
            <w:r>
              <w:t>0802 12 90 00</w:t>
            </w:r>
          </w:p>
        </w:tc>
        <w:tc>
          <w:tcPr>
            <w:tcW w:type="dxa" w:w="1800"/>
          </w:tcPr>
          <w:p>
            <w:pPr>
              <w:pStyle w:val="NormalinTable"/>
            </w:pPr>
            <w:r>
              <w:t>Erga Omnes</w:t>
            </w:r>
          </w:p>
        </w:tc>
        <w:tc>
          <w:tcPr>
            <w:tcW w:type="dxa" w:w="1800"/>
          </w:tcPr>
          <w:p>
            <w:pPr>
              <w:pStyle w:val="NormalinTable"/>
            </w:pPr>
            <w:r>
              <w:t>2.00%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090043</w:t>
            </w:r>
          </w:p>
        </w:tc>
        <w:tc>
          <w:tcPr>
            <w:tcW w:type="dxa" w:w="1800"/>
          </w:tcPr>
          <w:p>
            <w:pPr>
              <w:pStyle w:val="NormalinTable"/>
            </w:pPr>
            <w:r>
              <w:t>1104 22 95 00</w:t>
            </w:r>
          </w:p>
        </w:tc>
        <w:tc>
          <w:tcPr>
            <w:tcW w:type="dxa" w:w="1800"/>
          </w:tcPr>
          <w:p>
            <w:pPr>
              <w:pStyle w:val="NormalinTable"/>
            </w:pPr>
            <w:r>
              <w:t>All third countries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090046</w:t>
            </w:r>
          </w:p>
        </w:tc>
        <w:tc>
          <w:tcPr>
            <w:tcW w:type="dxa" w:w="1800"/>
          </w:tcPr>
          <w:p>
            <w:pPr>
              <w:pStyle w:val="NormalinTable"/>
            </w:pPr>
            <w:r>
              <w:t>1605 40 00 30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090047</w:t>
            </w:r>
          </w:p>
        </w:tc>
        <w:tc>
          <w:tcPr>
            <w:tcW w:type="dxa" w:w="1800"/>
          </w:tcPr>
          <w:p>
            <w:pPr>
              <w:pStyle w:val="NormalinTable"/>
            </w:pPr>
            <w:r>
              <w:t>1605 21 10 40</w:t>
            </w:r>
          </w:p>
          <w:p>
            <w:pPr>
              <w:pStyle w:val="NormalinTable"/>
            </w:pPr>
            <w:r>
              <w:t>1605 21 90 40</w:t>
            </w:r>
          </w:p>
          <w:p>
            <w:pPr>
              <w:pStyle w:val="NormalinTable"/>
            </w:pPr>
            <w:r>
              <w:t>1605 29 00 40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090053</w:t>
            </w:r>
          </w:p>
        </w:tc>
        <w:tc>
          <w:tcPr>
            <w:tcW w:type="dxa" w:w="1800"/>
          </w:tcPr>
          <w:p>
            <w:pPr>
              <w:pStyle w:val="NormalinTable"/>
            </w:pPr>
            <w:r>
              <w:t>1704 00 00 00</w:t>
            </w:r>
          </w:p>
        </w:tc>
        <w:tc>
          <w:tcPr>
            <w:tcW w:type="dxa" w:w="1800"/>
          </w:tcPr>
          <w:p>
            <w:pPr>
              <w:pStyle w:val="NormalinTable"/>
            </w:pPr>
            <w:r>
              <w:t>Erga Omnes</w:t>
            </w:r>
          </w:p>
        </w:tc>
        <w:tc>
          <w:tcPr>
            <w:tcW w:type="dxa" w:w="1800"/>
          </w:tcPr>
          <w:p>
            <w:pPr>
              <w:pStyle w:val="NormalinTable"/>
            </w:pPr>
            <w:r>
              <w:t>35.00%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090055</w:t>
            </w:r>
          </w:p>
        </w:tc>
        <w:tc>
          <w:tcPr>
            <w:tcW w:type="dxa" w:w="1800"/>
          </w:tcPr>
          <w:p>
            <w:pPr>
              <w:pStyle w:val="NormalinTable"/>
            </w:pPr>
            <w:r>
              <w:t>0701 90 50 00</w:t>
            </w:r>
          </w:p>
        </w:tc>
        <w:tc>
          <w:tcPr>
            <w:tcW w:type="dxa" w:w="1800"/>
          </w:tcPr>
          <w:p>
            <w:pPr>
              <w:pStyle w:val="NormalinTable"/>
            </w:pPr>
            <w:r>
              <w:t>Erga Omnes</w:t>
            </w:r>
          </w:p>
        </w:tc>
        <w:tc>
          <w:tcPr>
            <w:tcW w:type="dxa" w:w="1800"/>
          </w:tcPr>
          <w:p>
            <w:pPr>
              <w:pStyle w:val="NormalinTable"/>
            </w:pPr>
            <w:r>
              <w:t>3.00%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090056</w:t>
            </w:r>
          </w:p>
        </w:tc>
        <w:tc>
          <w:tcPr>
            <w:tcW w:type="dxa" w:w="1800"/>
          </w:tcPr>
          <w:p>
            <w:pPr>
              <w:pStyle w:val="NormalinTable"/>
            </w:pPr>
            <w:r>
              <w:t>0706 10 00 00</w:t>
            </w:r>
          </w:p>
        </w:tc>
        <w:tc>
          <w:tcPr>
            <w:tcW w:type="dxa" w:w="1800"/>
          </w:tcPr>
          <w:p>
            <w:pPr>
              <w:pStyle w:val="NormalinTable"/>
            </w:pPr>
            <w:r>
              <w:t>Erga Omnes</w:t>
            </w:r>
          </w:p>
        </w:tc>
        <w:tc>
          <w:tcPr>
            <w:tcW w:type="dxa" w:w="1800"/>
          </w:tcPr>
          <w:p>
            <w:pPr>
              <w:pStyle w:val="NormalinTable"/>
            </w:pPr>
            <w:r>
              <w:t>7.00%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090058</w:t>
            </w:r>
          </w:p>
        </w:tc>
        <w:tc>
          <w:tcPr>
            <w:tcW w:type="dxa" w:w="1800"/>
          </w:tcPr>
          <w:p>
            <w:pPr>
              <w:pStyle w:val="NormalinTable"/>
            </w:pPr>
            <w:r>
              <w:t>0809 10 00 00</w:t>
            </w:r>
          </w:p>
        </w:tc>
        <w:tc>
          <w:tcPr>
            <w:tcW w:type="dxa" w:w="1800"/>
          </w:tcPr>
          <w:p>
            <w:pPr>
              <w:pStyle w:val="NormalinTable"/>
            </w:pPr>
            <w:r>
              <w:t>Erga Omnes</w:t>
            </w:r>
          </w:p>
        </w:tc>
        <w:tc>
          <w:tcPr>
            <w:tcW w:type="dxa" w:w="1800"/>
          </w:tcPr>
          <w:p>
            <w:pPr>
              <w:pStyle w:val="NormalinTable"/>
            </w:pPr>
            <w:r>
              <w:t>10.00%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090059</w:t>
            </w:r>
          </w:p>
        </w:tc>
        <w:tc>
          <w:tcPr>
            <w:tcW w:type="dxa" w:w="1800"/>
          </w:tcPr>
          <w:p>
            <w:pPr>
              <w:pStyle w:val="NormalinTable"/>
            </w:pPr>
            <w:r>
              <w:t>0707 00 05 00</w:t>
            </w:r>
          </w:p>
          <w:p>
            <w:pPr>
              <w:pStyle w:val="NormalinTable"/>
            </w:pPr>
            <w:r>
              <w:t>0707 00 05 10</w:t>
            </w:r>
          </w:p>
          <w:p>
            <w:pPr>
              <w:pStyle w:val="NormalinTable"/>
            </w:pPr>
            <w:r>
              <w:t>0707 00 05 20</w:t>
            </w:r>
          </w:p>
          <w:p>
            <w:pPr>
              <w:pStyle w:val="NormalinTable"/>
            </w:pPr>
            <w:r>
              <w:t>0707 00 05 90</w:t>
            </w:r>
          </w:p>
          <w:p>
            <w:pPr>
              <w:pStyle w:val="NormalinTable"/>
            </w:pPr>
            <w:r>
              <w:t>0707 00 05 99</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090060</w:t>
            </w:r>
          </w:p>
        </w:tc>
        <w:tc>
          <w:tcPr>
            <w:tcW w:type="dxa" w:w="1800"/>
          </w:tcPr>
          <w:p>
            <w:pPr>
              <w:pStyle w:val="NormalinTable"/>
            </w:pPr>
            <w:r>
              <w:t>0806 10 10 90</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090061</w:t>
            </w:r>
          </w:p>
        </w:tc>
        <w:tc>
          <w:tcPr>
            <w:tcW w:type="dxa" w:w="1800"/>
          </w:tcPr>
          <w:p>
            <w:pPr>
              <w:pStyle w:val="NormalinTable"/>
            </w:pPr>
            <w:r>
              <w:t>0808 10 80 00</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090062</w:t>
            </w:r>
          </w:p>
        </w:tc>
        <w:tc>
          <w:tcPr>
            <w:tcW w:type="dxa" w:w="1800"/>
          </w:tcPr>
          <w:p>
            <w:pPr>
              <w:pStyle w:val="NormalinTable"/>
            </w:pPr>
            <w:r>
              <w:t>0808 30 90 00</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090063</w:t>
            </w:r>
          </w:p>
        </w:tc>
        <w:tc>
          <w:tcPr>
            <w:tcW w:type="dxa" w:w="1800"/>
          </w:tcPr>
          <w:p>
            <w:pPr>
              <w:pStyle w:val="NormalinTable"/>
            </w:pPr>
            <w:r>
              <w:t>0809 10 00 00</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090070</w:t>
            </w:r>
          </w:p>
        </w:tc>
        <w:tc>
          <w:tcPr>
            <w:tcW w:type="dxa" w:w="1800"/>
          </w:tcPr>
          <w:p>
            <w:pPr>
              <w:pStyle w:val="NormalinTable"/>
            </w:pPr>
            <w:r>
              <w:t>2309 90 31 00</w:t>
            </w:r>
          </w:p>
          <w:p>
            <w:pPr>
              <w:pStyle w:val="NormalinTable"/>
            </w:pPr>
            <w:r>
              <w:t>2309 90 41 00</w:t>
            </w:r>
          </w:p>
          <w:p>
            <w:pPr>
              <w:pStyle w:val="NormalinTable"/>
            </w:pPr>
            <w:r>
              <w:t>2309 90 51 00</w:t>
            </w:r>
          </w:p>
          <w:p>
            <w:pPr>
              <w:pStyle w:val="NormalinTable"/>
            </w:pPr>
            <w:r>
              <w:t>2309 90 96 00</w:t>
            </w:r>
          </w:p>
        </w:tc>
        <w:tc>
          <w:tcPr>
            <w:tcW w:type="dxa" w:w="1800"/>
          </w:tcPr>
          <w:p>
            <w:pPr>
              <w:pStyle w:val="NormalinTable"/>
            </w:pPr>
            <w:r>
              <w:t>All third countries</w:t>
            </w:r>
          </w:p>
        </w:tc>
        <w:tc>
          <w:tcPr>
            <w:tcW w:type="dxa" w:w="1800"/>
          </w:tcPr>
          <w:p>
            <w:pPr>
              <w:pStyle w:val="NormalinTable"/>
            </w:pPr>
            <w:r>
              <w:t>7.00%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090071</w:t>
            </w:r>
          </w:p>
        </w:tc>
        <w:tc>
          <w:tcPr>
            <w:tcW w:type="dxa" w:w="1800"/>
          </w:tcPr>
          <w:p>
            <w:pPr>
              <w:pStyle w:val="NormalinTable"/>
            </w:pPr>
            <w:r>
              <w:t>1008 21 00 00</w:t>
            </w:r>
          </w:p>
          <w:p>
            <w:pPr>
              <w:pStyle w:val="NormalinTable"/>
            </w:pPr>
            <w:r>
              <w:t>1008 29 00 00</w:t>
            </w:r>
          </w:p>
        </w:tc>
        <w:tc>
          <w:tcPr>
            <w:tcW w:type="dxa" w:w="1800"/>
          </w:tcPr>
          <w:p>
            <w:pPr>
              <w:pStyle w:val="NormalinTable"/>
            </w:pPr>
            <w:r>
              <w:t>All third countries</w:t>
            </w:r>
          </w:p>
        </w:tc>
        <w:tc>
          <w:tcPr>
            <w:tcW w:type="dxa" w:w="1800"/>
          </w:tcPr>
          <w:p>
            <w:pPr>
              <w:pStyle w:val="NormalinTable"/>
            </w:pPr>
            <w:r>
              <w:t>€7.000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090072</w:t>
            </w:r>
          </w:p>
        </w:tc>
        <w:tc>
          <w:tcPr>
            <w:tcW w:type="dxa" w:w="1800"/>
          </w:tcPr>
          <w:p>
            <w:pPr>
              <w:pStyle w:val="NormalinTable"/>
            </w:pPr>
            <w:r>
              <w:t>2302 30 10 00</w:t>
            </w:r>
          </w:p>
          <w:p>
            <w:pPr>
              <w:pStyle w:val="NormalinTable"/>
            </w:pPr>
            <w:r>
              <w:t>2302 30 90 00</w:t>
            </w:r>
          </w:p>
          <w:p>
            <w:pPr>
              <w:pStyle w:val="NormalinTable"/>
            </w:pPr>
            <w:r>
              <w:t>2302 40 10 00</w:t>
            </w:r>
          </w:p>
          <w:p>
            <w:pPr>
              <w:pStyle w:val="NormalinTable"/>
            </w:pPr>
            <w:r>
              <w:t>2302 40 90 00</w:t>
            </w:r>
          </w:p>
        </w:tc>
        <w:tc>
          <w:tcPr>
            <w:tcW w:type="dxa" w:w="1800"/>
          </w:tcPr>
          <w:p>
            <w:pPr>
              <w:pStyle w:val="NormalinTable"/>
            </w:pPr>
            <w:r>
              <w:t>All third countries</w:t>
            </w:r>
          </w:p>
        </w:tc>
        <w:tc>
          <w:tcPr>
            <w:tcW w:type="dxa" w:w="1800"/>
          </w:tcPr>
          <w:p>
            <w:pPr>
              <w:pStyle w:val="NormalinTable"/>
            </w:pPr>
            <w:r>
              <w:t>€30.600 / tonne</w:t>
            </w:r>
          </w:p>
          <w:p>
            <w:pPr>
              <w:pStyle w:val="NormalinTable"/>
            </w:pPr>
            <w:r>
              <w:t>€62.250 / tonne</w:t>
            </w:r>
          </w:p>
          <w:p>
            <w:pPr>
              <w:pStyle w:val="NormalinTable"/>
            </w:pPr>
            <w:r>
              <w:t>€30.600 / tonne</w:t>
            </w:r>
          </w:p>
          <w:p>
            <w:pPr>
              <w:pStyle w:val="NormalinTable"/>
            </w:pPr>
            <w:r>
              <w:t>€62.250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090073</w:t>
            </w:r>
          </w:p>
        </w:tc>
        <w:tc>
          <w:tcPr>
            <w:tcW w:type="dxa" w:w="1800"/>
          </w:tcPr>
          <w:p>
            <w:pPr>
              <w:pStyle w:val="NormalinTable"/>
            </w:pPr>
            <w:r>
              <w:t>2309 90 31 00</w:t>
            </w:r>
          </w:p>
          <w:p>
            <w:pPr>
              <w:pStyle w:val="NormalinTable"/>
            </w:pPr>
            <w:r>
              <w:t>2309 90 41 00</w:t>
            </w:r>
          </w:p>
          <w:p>
            <w:pPr>
              <w:pStyle w:val="NormalinTable"/>
            </w:pPr>
            <w:r>
              <w:t>2309 90 51 00</w:t>
            </w:r>
          </w:p>
        </w:tc>
        <w:tc>
          <w:tcPr>
            <w:tcW w:type="dxa" w:w="1800"/>
          </w:tcPr>
          <w:p>
            <w:pPr>
              <w:pStyle w:val="NormalinTable"/>
            </w:pPr>
            <w:r>
              <w:t>All third countries</w:t>
            </w:r>
          </w:p>
        </w:tc>
        <w:tc>
          <w:tcPr>
            <w:tcW w:type="dxa" w:w="1800"/>
          </w:tcPr>
          <w:p>
            <w:pPr>
              <w:pStyle w:val="NormalinTable"/>
            </w:pPr>
            <w:r>
              <w:t>7.00%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090083</w:t>
            </w:r>
          </w:p>
        </w:tc>
        <w:tc>
          <w:tcPr>
            <w:tcW w:type="dxa" w:w="1800"/>
          </w:tcPr>
          <w:p>
            <w:pPr>
              <w:pStyle w:val="NormalinTable"/>
            </w:pPr>
            <w:r>
              <w:t>1006 10 00 00</w:t>
            </w:r>
          </w:p>
        </w:tc>
        <w:tc>
          <w:tcPr>
            <w:tcW w:type="dxa" w:w="1800"/>
          </w:tcPr>
          <w:p>
            <w:pPr>
              <w:pStyle w:val="NormalinTable"/>
            </w:pPr>
            <w:r>
              <w:t>Erga Omnes</w:t>
            </w:r>
          </w:p>
        </w:tc>
        <w:tc>
          <w:tcPr>
            <w:tcW w:type="dxa" w:w="1800"/>
          </w:tcPr>
          <w:p>
            <w:pPr>
              <w:pStyle w:val="NormalinTable"/>
            </w:pPr>
            <w:r>
              <w:t>15.00%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090085</w:t>
            </w:r>
          </w:p>
        </w:tc>
        <w:tc>
          <w:tcPr>
            <w:tcW w:type="dxa" w:w="1800"/>
          </w:tcPr>
          <w:p>
            <w:pPr>
              <w:pStyle w:val="NormalinTable"/>
            </w:pPr>
            <w:r>
              <w:t>1806 00 00 00</w:t>
            </w:r>
          </w:p>
        </w:tc>
        <w:tc>
          <w:tcPr>
            <w:tcW w:type="dxa" w:w="1800"/>
          </w:tcPr>
          <w:p>
            <w:pPr>
              <w:pStyle w:val="NormalinTable"/>
            </w:pPr>
            <w:r>
              <w:t>Erga Omnes</w:t>
            </w:r>
          </w:p>
        </w:tc>
        <w:tc>
          <w:tcPr>
            <w:tcW w:type="dxa" w:w="1800"/>
          </w:tcPr>
          <w:p>
            <w:pPr>
              <w:pStyle w:val="NormalinTable"/>
            </w:pPr>
            <w:r>
              <w:t>43.00%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090086</w:t>
            </w:r>
          </w:p>
        </w:tc>
        <w:tc>
          <w:tcPr>
            <w:tcW w:type="dxa" w:w="1800"/>
          </w:tcPr>
          <w:p>
            <w:pPr>
              <w:pStyle w:val="NormalinTable"/>
            </w:pPr>
            <w:r>
              <w:t>1902 11 00 00</w:t>
            </w:r>
          </w:p>
          <w:p>
            <w:pPr>
              <w:pStyle w:val="NormalinTable"/>
            </w:pPr>
            <w:r>
              <w:t>1902 19 00 00</w:t>
            </w:r>
          </w:p>
          <w:p>
            <w:pPr>
              <w:pStyle w:val="NormalinTable"/>
            </w:pPr>
            <w:r>
              <w:t>1902 20 91 00</w:t>
            </w:r>
          </w:p>
          <w:p>
            <w:pPr>
              <w:pStyle w:val="NormalinTable"/>
            </w:pPr>
            <w:r>
              <w:t>1902 20 99 00</w:t>
            </w:r>
          </w:p>
          <w:p>
            <w:pPr>
              <w:pStyle w:val="NormalinTable"/>
            </w:pPr>
            <w:r>
              <w:t>1902 30 00 00</w:t>
            </w:r>
          </w:p>
          <w:p>
            <w:pPr>
              <w:pStyle w:val="NormalinTable"/>
            </w:pPr>
            <w:r>
              <w:t>1902 40 00 00</w:t>
            </w:r>
          </w:p>
        </w:tc>
        <w:tc>
          <w:tcPr>
            <w:tcW w:type="dxa" w:w="1800"/>
          </w:tcPr>
          <w:p>
            <w:pPr>
              <w:pStyle w:val="NormalinTable"/>
            </w:pPr>
            <w:r>
              <w:t>Erga Omnes</w:t>
            </w:r>
          </w:p>
        </w:tc>
        <w:tc>
          <w:tcPr>
            <w:tcW w:type="dxa" w:w="1800"/>
          </w:tcPr>
          <w:p>
            <w:pPr>
              <w:pStyle w:val="NormalinTable"/>
            </w:pPr>
            <w:r>
              <w:t>11.00%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090088</w:t>
            </w:r>
          </w:p>
        </w:tc>
        <w:tc>
          <w:tcPr>
            <w:tcW w:type="dxa" w:w="1800"/>
          </w:tcPr>
          <w:p>
            <w:pPr>
              <w:pStyle w:val="NormalinTable"/>
            </w:pPr>
            <w:r>
              <w:t>2106 90 98 00</w:t>
            </w:r>
          </w:p>
        </w:tc>
        <w:tc>
          <w:tcPr>
            <w:tcW w:type="dxa" w:w="1800"/>
          </w:tcPr>
          <w:p>
            <w:pPr>
              <w:pStyle w:val="NormalinTable"/>
            </w:pPr>
            <w:r>
              <w:t>Erga Omnes</w:t>
            </w:r>
          </w:p>
        </w:tc>
        <w:tc>
          <w:tcPr>
            <w:tcW w:type="dxa" w:w="1800"/>
          </w:tcPr>
          <w:p>
            <w:pPr>
              <w:pStyle w:val="NormalinTable"/>
            </w:pPr>
            <w:r>
              <w:t>18.00%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090089</w:t>
            </w:r>
          </w:p>
        </w:tc>
        <w:tc>
          <w:tcPr>
            <w:tcW w:type="dxa" w:w="1800"/>
          </w:tcPr>
          <w:p>
            <w:pPr>
              <w:pStyle w:val="NormalinTable"/>
            </w:pPr>
            <w:r>
              <w:t>2309 10 13 00</w:t>
            </w:r>
          </w:p>
          <w:p>
            <w:pPr>
              <w:pStyle w:val="NormalinTable"/>
            </w:pPr>
            <w:r>
              <w:t>2309 10 15 00</w:t>
            </w:r>
          </w:p>
          <w:p>
            <w:pPr>
              <w:pStyle w:val="NormalinTable"/>
            </w:pPr>
            <w:r>
              <w:t>2309 10 19 00</w:t>
            </w:r>
          </w:p>
          <w:p>
            <w:pPr>
              <w:pStyle w:val="NormalinTable"/>
            </w:pPr>
            <w:r>
              <w:t>2309 10 33 00</w:t>
            </w:r>
          </w:p>
          <w:p>
            <w:pPr>
              <w:pStyle w:val="NormalinTable"/>
            </w:pPr>
            <w:r>
              <w:t>2309 10 39 00</w:t>
            </w:r>
          </w:p>
          <w:p>
            <w:pPr>
              <w:pStyle w:val="NormalinTable"/>
            </w:pPr>
            <w:r>
              <w:t>2309 10 51 00</w:t>
            </w:r>
          </w:p>
          <w:p>
            <w:pPr>
              <w:pStyle w:val="NormalinTable"/>
            </w:pPr>
            <w:r>
              <w:t>2309 10 53 00</w:t>
            </w:r>
          </w:p>
          <w:p>
            <w:pPr>
              <w:pStyle w:val="NormalinTable"/>
            </w:pPr>
            <w:r>
              <w:t>2309 10 59 00</w:t>
            </w:r>
          </w:p>
          <w:p>
            <w:pPr>
              <w:pStyle w:val="NormalinTable"/>
            </w:pPr>
            <w:r>
              <w:t>2309 10 70 00</w:t>
            </w:r>
          </w:p>
        </w:tc>
        <w:tc>
          <w:tcPr>
            <w:tcW w:type="dxa" w:w="1800"/>
          </w:tcPr>
          <w:p>
            <w:pPr>
              <w:pStyle w:val="NormalinTable"/>
            </w:pPr>
            <w:r>
              <w:t>All third countries</w:t>
            </w:r>
          </w:p>
        </w:tc>
        <w:tc>
          <w:tcPr>
            <w:tcW w:type="dxa" w:w="1800"/>
          </w:tcPr>
          <w:p>
            <w:pPr>
              <w:pStyle w:val="NormalinTable"/>
            </w:pPr>
            <w:r>
              <w:t>7.00%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090092</w:t>
            </w:r>
          </w:p>
        </w:tc>
        <w:tc>
          <w:tcPr>
            <w:tcW w:type="dxa" w:w="1800"/>
          </w:tcPr>
          <w:p>
            <w:pPr>
              <w:pStyle w:val="NormalinTable"/>
            </w:pPr>
            <w:r>
              <w:t>2008 20 11 00</w:t>
            </w:r>
          </w:p>
          <w:p>
            <w:pPr>
              <w:pStyle w:val="NormalinTable"/>
            </w:pPr>
            <w:r>
              <w:t>2008 20 19 00</w:t>
            </w:r>
          </w:p>
          <w:p>
            <w:pPr>
              <w:pStyle w:val="NormalinTable"/>
            </w:pPr>
            <w:r>
              <w:t>2008 20 31 00</w:t>
            </w:r>
          </w:p>
          <w:p>
            <w:pPr>
              <w:pStyle w:val="NormalinTable"/>
            </w:pPr>
            <w:r>
              <w:t>2008 20 39 00</w:t>
            </w:r>
          </w:p>
          <w:p>
            <w:pPr>
              <w:pStyle w:val="NormalinTable"/>
            </w:pPr>
            <w:r>
              <w:t>2008 20 71 00</w:t>
            </w:r>
          </w:p>
          <w:p>
            <w:pPr>
              <w:pStyle w:val="NormalinTable"/>
            </w:pPr>
            <w:r>
              <w:t>2008 30 11 00</w:t>
            </w:r>
          </w:p>
          <w:p>
            <w:pPr>
              <w:pStyle w:val="NormalinTable"/>
            </w:pPr>
            <w:r>
              <w:t>2008 30 19 00</w:t>
            </w:r>
          </w:p>
          <w:p>
            <w:pPr>
              <w:pStyle w:val="NormalinTable"/>
            </w:pPr>
            <w:r>
              <w:t>2008 30 31 00</w:t>
            </w:r>
          </w:p>
          <w:p>
            <w:pPr>
              <w:pStyle w:val="NormalinTable"/>
            </w:pPr>
            <w:r>
              <w:t>2008 30 39 00</w:t>
            </w:r>
          </w:p>
          <w:p>
            <w:pPr>
              <w:pStyle w:val="NormalinTable"/>
            </w:pPr>
            <w:r>
              <w:t>2008 30 79 00</w:t>
            </w:r>
          </w:p>
          <w:p>
            <w:pPr>
              <w:pStyle w:val="NormalinTable"/>
            </w:pPr>
            <w:r>
              <w:t>2008 40 11 00</w:t>
            </w:r>
          </w:p>
          <w:p>
            <w:pPr>
              <w:pStyle w:val="NormalinTable"/>
            </w:pPr>
            <w:r>
              <w:t>2008 40 19 00</w:t>
            </w:r>
          </w:p>
          <w:p>
            <w:pPr>
              <w:pStyle w:val="NormalinTable"/>
            </w:pPr>
            <w:r>
              <w:t>2008 40 21 00</w:t>
            </w:r>
          </w:p>
          <w:p>
            <w:pPr>
              <w:pStyle w:val="NormalinTable"/>
            </w:pPr>
            <w:r>
              <w:t>2008 40 29 00</w:t>
            </w:r>
          </w:p>
          <w:p>
            <w:pPr>
              <w:pStyle w:val="NormalinTable"/>
            </w:pPr>
            <w:r>
              <w:t>2008 40 31 00</w:t>
            </w:r>
          </w:p>
          <w:p>
            <w:pPr>
              <w:pStyle w:val="NormalinTable"/>
            </w:pPr>
            <w:r>
              <w:t>2008 40 39 00</w:t>
            </w:r>
          </w:p>
          <w:p>
            <w:pPr>
              <w:pStyle w:val="NormalinTable"/>
            </w:pPr>
            <w:r>
              <w:t>2008 50 11 00</w:t>
            </w:r>
          </w:p>
          <w:p>
            <w:pPr>
              <w:pStyle w:val="NormalinTable"/>
            </w:pPr>
            <w:r>
              <w:t>2008 50 19 00</w:t>
            </w:r>
          </w:p>
          <w:p>
            <w:pPr>
              <w:pStyle w:val="NormalinTable"/>
            </w:pPr>
            <w:r>
              <w:t>2008 50 31 00</w:t>
            </w:r>
          </w:p>
          <w:p>
            <w:pPr>
              <w:pStyle w:val="NormalinTable"/>
            </w:pPr>
            <w:r>
              <w:t>2008 50 39 00</w:t>
            </w:r>
          </w:p>
          <w:p>
            <w:pPr>
              <w:pStyle w:val="NormalinTable"/>
            </w:pPr>
            <w:r>
              <w:t>2008 50 51 00</w:t>
            </w:r>
          </w:p>
          <w:p>
            <w:pPr>
              <w:pStyle w:val="NormalinTable"/>
            </w:pPr>
            <w:r>
              <w:t>2008 50 59 00</w:t>
            </w:r>
          </w:p>
          <w:p>
            <w:pPr>
              <w:pStyle w:val="NormalinTable"/>
            </w:pPr>
            <w:r>
              <w:t>2008 50 71 00</w:t>
            </w:r>
          </w:p>
          <w:p>
            <w:pPr>
              <w:pStyle w:val="NormalinTable"/>
            </w:pPr>
            <w:r>
              <w:t>2008 60 11 00</w:t>
            </w:r>
          </w:p>
          <w:p>
            <w:pPr>
              <w:pStyle w:val="NormalinTable"/>
            </w:pPr>
            <w:r>
              <w:t>2008 60 19 00</w:t>
            </w:r>
          </w:p>
          <w:p>
            <w:pPr>
              <w:pStyle w:val="NormalinTable"/>
            </w:pPr>
            <w:r>
              <w:t>2008 60 31 00</w:t>
            </w:r>
          </w:p>
          <w:p>
            <w:pPr>
              <w:pStyle w:val="NormalinTable"/>
            </w:pPr>
            <w:r>
              <w:t>2008 60 39 00</w:t>
            </w:r>
          </w:p>
          <w:p>
            <w:pPr>
              <w:pStyle w:val="NormalinTable"/>
            </w:pPr>
            <w:r>
              <w:t>2008 60 60 00</w:t>
            </w:r>
          </w:p>
          <w:p>
            <w:pPr>
              <w:pStyle w:val="NormalinTable"/>
            </w:pPr>
            <w:r>
              <w:t>2008 70 11 00</w:t>
            </w:r>
          </w:p>
          <w:p>
            <w:pPr>
              <w:pStyle w:val="NormalinTable"/>
            </w:pPr>
            <w:r>
              <w:t>2008 70 19 00</w:t>
            </w:r>
          </w:p>
          <w:p>
            <w:pPr>
              <w:pStyle w:val="NormalinTable"/>
            </w:pPr>
            <w:r>
              <w:t>2008 70 31 00</w:t>
            </w:r>
          </w:p>
          <w:p>
            <w:pPr>
              <w:pStyle w:val="NormalinTable"/>
            </w:pPr>
            <w:r>
              <w:t>2008 70 39 00</w:t>
            </w:r>
          </w:p>
          <w:p>
            <w:pPr>
              <w:pStyle w:val="NormalinTable"/>
            </w:pPr>
            <w:r>
              <w:t>2008 70 51 00</w:t>
            </w:r>
          </w:p>
          <w:p>
            <w:pPr>
              <w:pStyle w:val="NormalinTable"/>
            </w:pPr>
            <w:r>
              <w:t>2008 70 59 00</w:t>
            </w:r>
          </w:p>
          <w:p>
            <w:pPr>
              <w:pStyle w:val="NormalinTable"/>
            </w:pPr>
            <w:r>
              <w:t>2008 80 11 00</w:t>
            </w:r>
          </w:p>
          <w:p>
            <w:pPr>
              <w:pStyle w:val="NormalinTable"/>
            </w:pPr>
            <w:r>
              <w:t>2008 80 19 00</w:t>
            </w:r>
          </w:p>
          <w:p>
            <w:pPr>
              <w:pStyle w:val="NormalinTable"/>
            </w:pPr>
            <w:r>
              <w:t>2008 80 31 00</w:t>
            </w:r>
          </w:p>
          <w:p>
            <w:pPr>
              <w:pStyle w:val="NormalinTable"/>
            </w:pPr>
            <w:r>
              <w:t>2008 80 39 00</w:t>
            </w:r>
          </w:p>
          <w:p>
            <w:pPr>
              <w:pStyle w:val="NormalinTable"/>
            </w:pPr>
            <w:r>
              <w:t>2008 80 70 00</w:t>
            </w:r>
          </w:p>
        </w:tc>
        <w:tc>
          <w:tcPr>
            <w:tcW w:type="dxa" w:w="1800"/>
          </w:tcPr>
          <w:p>
            <w:pPr>
              <w:pStyle w:val="NormalinTable"/>
            </w:pPr>
            <w:r>
              <w:t>Erga Omnes</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090093</w:t>
            </w:r>
          </w:p>
        </w:tc>
        <w:tc>
          <w:tcPr>
            <w:tcW w:type="dxa" w:w="1800"/>
          </w:tcPr>
          <w:p>
            <w:pPr>
              <w:pStyle w:val="NormalinTable"/>
            </w:pPr>
            <w:r>
              <w:t>2009 11 11 00</w:t>
            </w:r>
          </w:p>
          <w:p>
            <w:pPr>
              <w:pStyle w:val="NormalinTable"/>
            </w:pPr>
            <w:r>
              <w:t>2009 11 19 00</w:t>
            </w:r>
          </w:p>
          <w:p>
            <w:pPr>
              <w:pStyle w:val="NormalinTable"/>
            </w:pPr>
            <w:r>
              <w:t>2009 19 11 00</w:t>
            </w:r>
          </w:p>
          <w:p>
            <w:pPr>
              <w:pStyle w:val="NormalinTable"/>
            </w:pPr>
            <w:r>
              <w:t>2009 19 19 00</w:t>
            </w:r>
          </w:p>
          <w:p>
            <w:pPr>
              <w:pStyle w:val="NormalinTable"/>
            </w:pPr>
            <w:r>
              <w:t>2009 29 11 00</w:t>
            </w:r>
          </w:p>
          <w:p>
            <w:pPr>
              <w:pStyle w:val="NormalinTable"/>
            </w:pPr>
            <w:r>
              <w:t>2009 29 19 00</w:t>
            </w:r>
          </w:p>
          <w:p>
            <w:pPr>
              <w:pStyle w:val="NormalinTable"/>
            </w:pPr>
            <w:r>
              <w:t>2009 39 11 00</w:t>
            </w:r>
          </w:p>
          <w:p>
            <w:pPr>
              <w:pStyle w:val="NormalinTable"/>
            </w:pPr>
            <w:r>
              <w:t>2009 39 19 00</w:t>
            </w:r>
          </w:p>
          <w:p>
            <w:pPr>
              <w:pStyle w:val="NormalinTable"/>
            </w:pPr>
            <w:r>
              <w:t>2009 49 11 00</w:t>
            </w:r>
          </w:p>
          <w:p>
            <w:pPr>
              <w:pStyle w:val="NormalinTable"/>
            </w:pPr>
            <w:r>
              <w:t>2009 49 19 00</w:t>
            </w:r>
          </w:p>
          <w:p>
            <w:pPr>
              <w:pStyle w:val="NormalinTable"/>
            </w:pPr>
            <w:r>
              <w:t>2009 79 11 00</w:t>
            </w:r>
          </w:p>
          <w:p>
            <w:pPr>
              <w:pStyle w:val="NormalinTable"/>
            </w:pPr>
            <w:r>
              <w:t>2009 79 19 00</w:t>
            </w:r>
          </w:p>
          <w:p>
            <w:pPr>
              <w:pStyle w:val="NormalinTable"/>
            </w:pPr>
            <w:r>
              <w:t>2009 81 11 00</w:t>
            </w:r>
          </w:p>
          <w:p>
            <w:pPr>
              <w:pStyle w:val="NormalinTable"/>
            </w:pPr>
            <w:r>
              <w:t>2009 81 19 00</w:t>
            </w:r>
          </w:p>
          <w:p>
            <w:pPr>
              <w:pStyle w:val="NormalinTable"/>
            </w:pPr>
            <w:r>
              <w:t>2009 89 11 00</w:t>
            </w:r>
          </w:p>
          <w:p>
            <w:pPr>
              <w:pStyle w:val="NormalinTable"/>
            </w:pPr>
            <w:r>
              <w:t>2009 89 19 00</w:t>
            </w:r>
          </w:p>
          <w:p>
            <w:pPr>
              <w:pStyle w:val="NormalinTable"/>
            </w:pPr>
            <w:r>
              <w:t>2009 89 34 00</w:t>
            </w:r>
          </w:p>
          <w:p>
            <w:pPr>
              <w:pStyle w:val="NormalinTable"/>
            </w:pPr>
            <w:r>
              <w:t>2009 89 35 00</w:t>
            </w:r>
          </w:p>
          <w:p>
            <w:pPr>
              <w:pStyle w:val="NormalinTable"/>
            </w:pPr>
            <w:r>
              <w:t>2009 89 36 00</w:t>
            </w:r>
          </w:p>
          <w:p>
            <w:pPr>
              <w:pStyle w:val="NormalinTable"/>
            </w:pPr>
            <w:r>
              <w:t>2009 89 38 00</w:t>
            </w:r>
          </w:p>
          <w:p>
            <w:pPr>
              <w:pStyle w:val="NormalinTable"/>
            </w:pPr>
            <w:r>
              <w:t>2009 90 11 00</w:t>
            </w:r>
          </w:p>
          <w:p>
            <w:pPr>
              <w:pStyle w:val="NormalinTable"/>
            </w:pPr>
            <w:r>
              <w:t>2009 90 19 00</w:t>
            </w:r>
          </w:p>
          <w:p>
            <w:pPr>
              <w:pStyle w:val="NormalinTable"/>
            </w:pPr>
            <w:r>
              <w:t>2009 90 21 00</w:t>
            </w:r>
          </w:p>
          <w:p>
            <w:pPr>
              <w:pStyle w:val="NormalinTable"/>
            </w:pPr>
            <w:r>
              <w:t>2009 90 29 00</w:t>
            </w:r>
          </w:p>
        </w:tc>
        <w:tc>
          <w:tcPr>
            <w:tcW w:type="dxa" w:w="1800"/>
          </w:tcPr>
          <w:p>
            <w:pPr>
              <w:pStyle w:val="NormalinTable"/>
            </w:pPr>
            <w:r>
              <w:t>Erga Omnes</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090094</w:t>
            </w:r>
          </w:p>
        </w:tc>
        <w:tc>
          <w:tcPr>
            <w:tcW w:type="dxa" w:w="1800"/>
          </w:tcPr>
          <w:p>
            <w:pPr>
              <w:pStyle w:val="NormalinTable"/>
            </w:pPr>
            <w:r>
              <w:t>0702 00 00 00</w:t>
            </w:r>
          </w:p>
        </w:tc>
        <w:tc>
          <w:tcPr>
            <w:tcW w:type="dxa" w:w="1800"/>
          </w:tcPr>
          <w:p>
            <w:pPr>
              <w:pStyle w:val="NormalinTable"/>
            </w:pPr>
            <w:r>
              <w:t>Erga Omnes</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090095</w:t>
            </w:r>
          </w:p>
        </w:tc>
        <w:tc>
          <w:tcPr>
            <w:tcW w:type="dxa" w:w="1800"/>
          </w:tcPr>
          <w:p>
            <w:pPr>
              <w:pStyle w:val="NormalinTable"/>
            </w:pPr>
            <w:r>
              <w:t>2204 22 93 10</w:t>
            </w:r>
          </w:p>
          <w:p>
            <w:pPr>
              <w:pStyle w:val="NormalinTable"/>
            </w:pPr>
            <w:r>
              <w:t>2204 22 94 11</w:t>
            </w:r>
          </w:p>
          <w:p>
            <w:pPr>
              <w:pStyle w:val="NormalinTable"/>
            </w:pPr>
            <w:r>
              <w:t>2204 22 94 61</w:t>
            </w:r>
          </w:p>
          <w:p>
            <w:pPr>
              <w:pStyle w:val="NormalinTable"/>
            </w:pPr>
            <w:r>
              <w:t>2204 22 95 10</w:t>
            </w:r>
          </w:p>
          <w:p>
            <w:pPr>
              <w:pStyle w:val="NormalinTable"/>
            </w:pPr>
            <w:r>
              <w:t>2204 22 96 11</w:t>
            </w:r>
          </w:p>
          <w:p>
            <w:pPr>
              <w:pStyle w:val="NormalinTable"/>
            </w:pPr>
            <w:r>
              <w:t>2204 22 96 61</w:t>
            </w:r>
          </w:p>
          <w:p>
            <w:pPr>
              <w:pStyle w:val="NormalinTable"/>
            </w:pPr>
            <w:r>
              <w:t>2204 22 97 10</w:t>
            </w:r>
          </w:p>
          <w:p>
            <w:pPr>
              <w:pStyle w:val="NormalinTable"/>
            </w:pPr>
            <w:r>
              <w:t>2204 22 98 11</w:t>
            </w:r>
          </w:p>
          <w:p>
            <w:pPr>
              <w:pStyle w:val="NormalinTable"/>
            </w:pPr>
            <w:r>
              <w:t>2204 22 98 61</w:t>
            </w:r>
          </w:p>
          <w:p>
            <w:pPr>
              <w:pStyle w:val="NormalinTable"/>
            </w:pPr>
            <w:r>
              <w:t>2204 29 93 10</w:t>
            </w:r>
          </w:p>
          <w:p>
            <w:pPr>
              <w:pStyle w:val="NormalinTable"/>
            </w:pPr>
            <w:r>
              <w:t>2204 29 94 11</w:t>
            </w:r>
          </w:p>
          <w:p>
            <w:pPr>
              <w:pStyle w:val="NormalinTable"/>
            </w:pPr>
            <w:r>
              <w:t>2204 29 94 61</w:t>
            </w:r>
          </w:p>
          <w:p>
            <w:pPr>
              <w:pStyle w:val="NormalinTable"/>
            </w:pPr>
            <w:r>
              <w:t>2204 29 95 10</w:t>
            </w:r>
          </w:p>
          <w:p>
            <w:pPr>
              <w:pStyle w:val="NormalinTable"/>
            </w:pPr>
            <w:r>
              <w:t>2204 29 96 11</w:t>
            </w:r>
          </w:p>
          <w:p>
            <w:pPr>
              <w:pStyle w:val="NormalinTable"/>
            </w:pPr>
            <w:r>
              <w:t>2204 29 96 61</w:t>
            </w:r>
          </w:p>
          <w:p>
            <w:pPr>
              <w:pStyle w:val="NormalinTable"/>
            </w:pPr>
            <w:r>
              <w:t>2204 29 97 10</w:t>
            </w:r>
          </w:p>
          <w:p>
            <w:pPr>
              <w:pStyle w:val="NormalinTable"/>
            </w:pPr>
            <w:r>
              <w:t>2204 29 98 11</w:t>
            </w:r>
          </w:p>
          <w:p>
            <w:pPr>
              <w:pStyle w:val="NormalinTable"/>
            </w:pPr>
            <w:r>
              <w:t>2204 29 98 61</w:t>
            </w:r>
          </w:p>
        </w:tc>
        <w:tc>
          <w:tcPr>
            <w:tcW w:type="dxa" w:w="1800"/>
          </w:tcPr>
          <w:p>
            <w:pPr>
              <w:pStyle w:val="NormalinTable"/>
            </w:pPr>
            <w:r>
              <w:t>Erga Omnes</w:t>
            </w:r>
          </w:p>
        </w:tc>
        <w:tc>
          <w:tcPr>
            <w:tcW w:type="dxa" w:w="1800"/>
          </w:tcPr>
          <w:p>
            <w:pPr>
              <w:pStyle w:val="NormalinTable"/>
            </w:pPr>
            <w:r>
              <w:t>€8.000 / hl</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090096</w:t>
            </w:r>
          </w:p>
        </w:tc>
        <w:tc>
          <w:tcPr>
            <w:tcW w:type="dxa" w:w="1800"/>
          </w:tcPr>
          <w:p>
            <w:pPr>
              <w:pStyle w:val="NormalinTable"/>
            </w:pPr>
            <w:r>
              <w:t>2106 90 98 00</w:t>
            </w:r>
          </w:p>
        </w:tc>
        <w:tc>
          <w:tcPr>
            <w:tcW w:type="dxa" w:w="1800"/>
          </w:tcPr>
          <w:p>
            <w:pPr>
              <w:pStyle w:val="NormalinTable"/>
            </w:pPr>
            <w:r>
              <w:t>United States of America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090097</w:t>
            </w:r>
          </w:p>
        </w:tc>
        <w:tc>
          <w:tcPr>
            <w:tcW w:type="dxa" w:w="1800"/>
          </w:tcPr>
          <w:p>
            <w:pPr>
              <w:pStyle w:val="NormalinTable"/>
            </w:pPr>
            <w:r>
              <w:t>2204 21 93 11</w:t>
            </w:r>
          </w:p>
          <w:p>
            <w:pPr>
              <w:pStyle w:val="NormalinTable"/>
            </w:pPr>
            <w:r>
              <w:t>2204 21 93 12</w:t>
            </w:r>
          </w:p>
          <w:p>
            <w:pPr>
              <w:pStyle w:val="NormalinTable"/>
            </w:pPr>
            <w:r>
              <w:t>2204 21 93 13</w:t>
            </w:r>
          </w:p>
          <w:p>
            <w:pPr>
              <w:pStyle w:val="NormalinTable"/>
            </w:pPr>
            <w:r>
              <w:t>2204 21 93 19</w:t>
            </w:r>
          </w:p>
          <w:p>
            <w:pPr>
              <w:pStyle w:val="NormalinTable"/>
            </w:pPr>
            <w:r>
              <w:t>2204 21 94 11</w:t>
            </w:r>
          </w:p>
          <w:p>
            <w:pPr>
              <w:pStyle w:val="NormalinTable"/>
            </w:pPr>
            <w:r>
              <w:t>2204 21 94 12</w:t>
            </w:r>
          </w:p>
          <w:p>
            <w:pPr>
              <w:pStyle w:val="NormalinTable"/>
            </w:pPr>
            <w:r>
              <w:t>2204 21 94 13</w:t>
            </w:r>
          </w:p>
          <w:p>
            <w:pPr>
              <w:pStyle w:val="NormalinTable"/>
            </w:pPr>
            <w:r>
              <w:t>2204 21 94 19</w:t>
            </w:r>
          </w:p>
          <w:p>
            <w:pPr>
              <w:pStyle w:val="NormalinTable"/>
            </w:pPr>
            <w:r>
              <w:t>2204 21 94 61</w:t>
            </w:r>
          </w:p>
          <w:p>
            <w:pPr>
              <w:pStyle w:val="NormalinTable"/>
            </w:pPr>
            <w:r>
              <w:t>2204 21 95 11</w:t>
            </w:r>
          </w:p>
          <w:p>
            <w:pPr>
              <w:pStyle w:val="NormalinTable"/>
            </w:pPr>
            <w:r>
              <w:t>2204 21 96 11</w:t>
            </w:r>
          </w:p>
          <w:p>
            <w:pPr>
              <w:pStyle w:val="NormalinTable"/>
            </w:pPr>
            <w:r>
              <w:t>2204 21 96 61</w:t>
            </w:r>
          </w:p>
          <w:p>
            <w:pPr>
              <w:pStyle w:val="NormalinTable"/>
            </w:pPr>
            <w:r>
              <w:t>2204 21 97 11</w:t>
            </w:r>
          </w:p>
          <w:p>
            <w:pPr>
              <w:pStyle w:val="NormalinTable"/>
            </w:pPr>
            <w:r>
              <w:t>2204 21 98 11</w:t>
            </w:r>
          </w:p>
          <w:p>
            <w:pPr>
              <w:pStyle w:val="NormalinTable"/>
            </w:pPr>
            <w:r>
              <w:t>2204 21 98 61</w:t>
            </w:r>
          </w:p>
        </w:tc>
        <w:tc>
          <w:tcPr>
            <w:tcW w:type="dxa" w:w="1800"/>
          </w:tcPr>
          <w:p>
            <w:pPr>
              <w:pStyle w:val="NormalinTable"/>
            </w:pPr>
            <w:r>
              <w:t>Erga Omnes</w:t>
            </w:r>
          </w:p>
        </w:tc>
        <w:tc>
          <w:tcPr>
            <w:tcW w:type="dxa" w:w="1800"/>
          </w:tcPr>
          <w:p>
            <w:pPr>
              <w:pStyle w:val="NormalinTable"/>
            </w:pPr>
            <w:r>
              <w:t>€10.000 / hl</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090098</w:t>
            </w:r>
          </w:p>
        </w:tc>
        <w:tc>
          <w:tcPr>
            <w:tcW w:type="dxa" w:w="1800"/>
          </w:tcPr>
          <w:p>
            <w:pPr>
              <w:pStyle w:val="NormalinTable"/>
            </w:pPr>
            <w:r>
              <w:t>2205 90 10 00</w:t>
            </w:r>
          </w:p>
        </w:tc>
        <w:tc>
          <w:tcPr>
            <w:tcW w:type="dxa" w:w="1800"/>
          </w:tcPr>
          <w:p>
            <w:pPr>
              <w:pStyle w:val="NormalinTable"/>
            </w:pPr>
            <w:r>
              <w:t>Erga Omnes</w:t>
            </w:r>
          </w:p>
        </w:tc>
        <w:tc>
          <w:tcPr>
            <w:tcW w:type="dxa" w:w="1800"/>
          </w:tcPr>
          <w:p>
            <w:pPr>
              <w:pStyle w:val="NormalinTable"/>
            </w:pPr>
            <w:r>
              <w:t>€7.000 / hl</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090101</w:t>
            </w:r>
          </w:p>
        </w:tc>
        <w:tc>
          <w:tcPr>
            <w:tcW w:type="dxa" w:w="1800"/>
          </w:tcPr>
          <w:p>
            <w:pPr>
              <w:pStyle w:val="NormalinTable"/>
            </w:pPr>
            <w:r>
              <w:t>5007 10 00 10</w:t>
            </w:r>
          </w:p>
          <w:p>
            <w:pPr>
              <w:pStyle w:val="NormalinTable"/>
            </w:pPr>
            <w:r>
              <w:t>5007 20 11 10</w:t>
            </w:r>
          </w:p>
          <w:p>
            <w:pPr>
              <w:pStyle w:val="NormalinTable"/>
            </w:pPr>
            <w:r>
              <w:t>5007 20 19 10</w:t>
            </w:r>
          </w:p>
          <w:p>
            <w:pPr>
              <w:pStyle w:val="NormalinTable"/>
            </w:pPr>
            <w:r>
              <w:t>5007 20 21 10</w:t>
            </w:r>
          </w:p>
          <w:p>
            <w:pPr>
              <w:pStyle w:val="NormalinTable"/>
            </w:pPr>
            <w:r>
              <w:t>5007 20 31 20</w:t>
            </w:r>
          </w:p>
          <w:p>
            <w:pPr>
              <w:pStyle w:val="NormalinTable"/>
            </w:pPr>
            <w:r>
              <w:t>5007 20 39 20</w:t>
            </w:r>
          </w:p>
          <w:p>
            <w:pPr>
              <w:pStyle w:val="NormalinTable"/>
            </w:pPr>
            <w:r>
              <w:t>5007 20 41 10</w:t>
            </w:r>
          </w:p>
          <w:p>
            <w:pPr>
              <w:pStyle w:val="NormalinTable"/>
            </w:pPr>
            <w:r>
              <w:t>5007 20 51 10</w:t>
            </w:r>
          </w:p>
          <w:p>
            <w:pPr>
              <w:pStyle w:val="NormalinTable"/>
            </w:pPr>
            <w:r>
              <w:t>5007 20 59 10</w:t>
            </w:r>
          </w:p>
          <w:p>
            <w:pPr>
              <w:pStyle w:val="NormalinTable"/>
            </w:pPr>
            <w:r>
              <w:t>5007 20 61 10</w:t>
            </w:r>
          </w:p>
          <w:p>
            <w:pPr>
              <w:pStyle w:val="NormalinTable"/>
            </w:pPr>
            <w:r>
              <w:t>5007 20 69 10</w:t>
            </w:r>
          </w:p>
          <w:p>
            <w:pPr>
              <w:pStyle w:val="NormalinTable"/>
            </w:pPr>
            <w:r>
              <w:t>5007 20 71 10</w:t>
            </w:r>
          </w:p>
          <w:p>
            <w:pPr>
              <w:pStyle w:val="NormalinTable"/>
            </w:pPr>
            <w:r>
              <w:t>5007 90 10 10</w:t>
            </w:r>
          </w:p>
          <w:p>
            <w:pPr>
              <w:pStyle w:val="NormalinTable"/>
            </w:pPr>
            <w:r>
              <w:t>5007 90 30 10</w:t>
            </w:r>
          </w:p>
          <w:p>
            <w:pPr>
              <w:pStyle w:val="NormalinTable"/>
            </w:pPr>
            <w:r>
              <w:t>5007 90 50 10</w:t>
            </w:r>
          </w:p>
          <w:p>
            <w:pPr>
              <w:pStyle w:val="NormalinTable"/>
            </w:pPr>
            <w:r>
              <w:t>5007 90 90 10</w:t>
            </w:r>
          </w:p>
          <w:p>
            <w:pPr>
              <w:pStyle w:val="NormalinTable"/>
            </w:pPr>
            <w:r>
              <w:t>5803 00 30 10</w:t>
            </w:r>
          </w:p>
        </w:tc>
        <w:tc>
          <w:tcPr>
            <w:tcW w:type="dxa" w:w="1800"/>
          </w:tcPr>
          <w:p>
            <w:pPr>
              <w:pStyle w:val="NormalinTable"/>
            </w:pPr>
            <w:r>
              <w:t>Silk or cotton handloom products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090103</w:t>
            </w:r>
          </w:p>
        </w:tc>
        <w:tc>
          <w:tcPr>
            <w:tcW w:type="dxa" w:w="1800"/>
          </w:tcPr>
          <w:p>
            <w:pPr>
              <w:pStyle w:val="NormalinTable"/>
            </w:pPr>
            <w:r>
              <w:t>5208 51 00 11</w:t>
            </w:r>
          </w:p>
          <w:p>
            <w:pPr>
              <w:pStyle w:val="NormalinTable"/>
            </w:pPr>
            <w:r>
              <w:t>5208 51 00 19</w:t>
            </w:r>
          </w:p>
          <w:p>
            <w:pPr>
              <w:pStyle w:val="NormalinTable"/>
            </w:pPr>
            <w:r>
              <w:t>5208 52 00 11</w:t>
            </w:r>
          </w:p>
          <w:p>
            <w:pPr>
              <w:pStyle w:val="NormalinTable"/>
            </w:pPr>
            <w:r>
              <w:t>5208 52 00 19</w:t>
            </w:r>
          </w:p>
          <w:p>
            <w:pPr>
              <w:pStyle w:val="NormalinTable"/>
            </w:pPr>
            <w:r>
              <w:t>5208 59 10 11</w:t>
            </w:r>
          </w:p>
          <w:p>
            <w:pPr>
              <w:pStyle w:val="NormalinTable"/>
            </w:pPr>
            <w:r>
              <w:t>5208 59 10 19</w:t>
            </w:r>
          </w:p>
          <w:p>
            <w:pPr>
              <w:pStyle w:val="NormalinTable"/>
            </w:pPr>
            <w:r>
              <w:t>5208 59 90 11</w:t>
            </w:r>
          </w:p>
          <w:p>
            <w:pPr>
              <w:pStyle w:val="NormalinTable"/>
            </w:pPr>
            <w:r>
              <w:t>5208 59 90 19</w:t>
            </w:r>
          </w:p>
          <w:p>
            <w:pPr>
              <w:pStyle w:val="NormalinTable"/>
            </w:pPr>
            <w:r>
              <w:t>5209 51 00 11</w:t>
            </w:r>
          </w:p>
          <w:p>
            <w:pPr>
              <w:pStyle w:val="NormalinTable"/>
            </w:pPr>
            <w:r>
              <w:t>5209 51 00 19</w:t>
            </w:r>
          </w:p>
          <w:p>
            <w:pPr>
              <w:pStyle w:val="NormalinTable"/>
            </w:pPr>
            <w:r>
              <w:t>5209 52 00 11</w:t>
            </w:r>
          </w:p>
          <w:p>
            <w:pPr>
              <w:pStyle w:val="NormalinTable"/>
            </w:pPr>
            <w:r>
              <w:t>5209 52 00 19</w:t>
            </w:r>
          </w:p>
          <w:p>
            <w:pPr>
              <w:pStyle w:val="NormalinTable"/>
            </w:pPr>
            <w:r>
              <w:t>5209 59 00 11</w:t>
            </w:r>
          </w:p>
          <w:p>
            <w:pPr>
              <w:pStyle w:val="NormalinTable"/>
            </w:pPr>
            <w:r>
              <w:t>5209 59 00 19</w:t>
            </w:r>
          </w:p>
          <w:p>
            <w:pPr>
              <w:pStyle w:val="NormalinTable"/>
            </w:pPr>
            <w:r>
              <w:t>5210 11 00 10</w:t>
            </w:r>
          </w:p>
          <w:p>
            <w:pPr>
              <w:pStyle w:val="NormalinTable"/>
            </w:pPr>
            <w:r>
              <w:t>5210 19 00 10</w:t>
            </w:r>
          </w:p>
          <w:p>
            <w:pPr>
              <w:pStyle w:val="NormalinTable"/>
            </w:pPr>
            <w:r>
              <w:t>5210 21 00 10</w:t>
            </w:r>
          </w:p>
          <w:p>
            <w:pPr>
              <w:pStyle w:val="NormalinTable"/>
            </w:pPr>
            <w:r>
              <w:t>5210 29 00 10</w:t>
            </w:r>
          </w:p>
          <w:p>
            <w:pPr>
              <w:pStyle w:val="NormalinTable"/>
            </w:pPr>
            <w:r>
              <w:t>5210 31 00 10</w:t>
            </w:r>
          </w:p>
          <w:p>
            <w:pPr>
              <w:pStyle w:val="NormalinTable"/>
            </w:pPr>
            <w:r>
              <w:t>5210 32 00 10</w:t>
            </w:r>
          </w:p>
          <w:p>
            <w:pPr>
              <w:pStyle w:val="NormalinTable"/>
            </w:pPr>
            <w:r>
              <w:t>5210 39 00 10</w:t>
            </w:r>
          </w:p>
          <w:p>
            <w:pPr>
              <w:pStyle w:val="NormalinTable"/>
            </w:pPr>
            <w:r>
              <w:t>5210 41 00 10</w:t>
            </w:r>
          </w:p>
          <w:p>
            <w:pPr>
              <w:pStyle w:val="NormalinTable"/>
            </w:pPr>
            <w:r>
              <w:t>5210 49 00 10</w:t>
            </w:r>
          </w:p>
          <w:p>
            <w:pPr>
              <w:pStyle w:val="NormalinTable"/>
            </w:pPr>
            <w:r>
              <w:t>5210 51 00 10</w:t>
            </w:r>
          </w:p>
          <w:p>
            <w:pPr>
              <w:pStyle w:val="NormalinTable"/>
            </w:pPr>
            <w:r>
              <w:t>5210 59 00 10</w:t>
            </w:r>
          </w:p>
          <w:p>
            <w:pPr>
              <w:pStyle w:val="NormalinTable"/>
            </w:pPr>
            <w:r>
              <w:t>5211 11 00 10</w:t>
            </w:r>
          </w:p>
          <w:p>
            <w:pPr>
              <w:pStyle w:val="NormalinTable"/>
            </w:pPr>
            <w:r>
              <w:t>5211 12 00 10</w:t>
            </w:r>
          </w:p>
          <w:p>
            <w:pPr>
              <w:pStyle w:val="NormalinTable"/>
            </w:pPr>
            <w:r>
              <w:t>5211 19 00 10</w:t>
            </w:r>
          </w:p>
          <w:p>
            <w:pPr>
              <w:pStyle w:val="NormalinTable"/>
            </w:pPr>
            <w:r>
              <w:t>5211 20 00 10</w:t>
            </w:r>
          </w:p>
          <w:p>
            <w:pPr>
              <w:pStyle w:val="NormalinTable"/>
            </w:pPr>
            <w:r>
              <w:t>5211 31 00 10</w:t>
            </w:r>
          </w:p>
          <w:p>
            <w:pPr>
              <w:pStyle w:val="NormalinTable"/>
            </w:pPr>
            <w:r>
              <w:t>5211 32 00 10</w:t>
            </w:r>
          </w:p>
          <w:p>
            <w:pPr>
              <w:pStyle w:val="NormalinTable"/>
            </w:pPr>
            <w:r>
              <w:t>5211 39 00 10</w:t>
            </w:r>
          </w:p>
          <w:p>
            <w:pPr>
              <w:pStyle w:val="NormalinTable"/>
            </w:pPr>
            <w:r>
              <w:t>5211 41 00 10</w:t>
            </w:r>
          </w:p>
          <w:p>
            <w:pPr>
              <w:pStyle w:val="NormalinTable"/>
            </w:pPr>
            <w:r>
              <w:t>5211 42 00 10</w:t>
            </w:r>
          </w:p>
          <w:p>
            <w:pPr>
              <w:pStyle w:val="NormalinTable"/>
            </w:pPr>
            <w:r>
              <w:t>5211 43 00 10</w:t>
            </w:r>
          </w:p>
          <w:p>
            <w:pPr>
              <w:pStyle w:val="NormalinTable"/>
            </w:pPr>
            <w:r>
              <w:t>5211 49 10 10</w:t>
            </w:r>
          </w:p>
          <w:p>
            <w:pPr>
              <w:pStyle w:val="NormalinTable"/>
            </w:pPr>
            <w:r>
              <w:t>5211 49 90 10</w:t>
            </w:r>
          </w:p>
          <w:p>
            <w:pPr>
              <w:pStyle w:val="NormalinTable"/>
            </w:pPr>
            <w:r>
              <w:t>5211 51 00 10</w:t>
            </w:r>
          </w:p>
          <w:p>
            <w:pPr>
              <w:pStyle w:val="NormalinTable"/>
            </w:pPr>
            <w:r>
              <w:t>5211 52 00 10</w:t>
            </w:r>
          </w:p>
          <w:p>
            <w:pPr>
              <w:pStyle w:val="NormalinTable"/>
            </w:pPr>
            <w:r>
              <w:t>5211 59 00 10</w:t>
            </w:r>
          </w:p>
          <w:p>
            <w:pPr>
              <w:pStyle w:val="NormalinTable"/>
            </w:pPr>
            <w:r>
              <w:t>5212 11 10 10</w:t>
            </w:r>
          </w:p>
          <w:p>
            <w:pPr>
              <w:pStyle w:val="NormalinTable"/>
            </w:pPr>
            <w:r>
              <w:t>5212 11 90 10</w:t>
            </w:r>
          </w:p>
          <w:p>
            <w:pPr>
              <w:pStyle w:val="NormalinTable"/>
            </w:pPr>
            <w:r>
              <w:t>5212 12 10 10</w:t>
            </w:r>
          </w:p>
          <w:p>
            <w:pPr>
              <w:pStyle w:val="NormalinTable"/>
            </w:pPr>
            <w:r>
              <w:t>5212 12 90 10</w:t>
            </w:r>
          </w:p>
          <w:p>
            <w:pPr>
              <w:pStyle w:val="NormalinTable"/>
            </w:pPr>
            <w:r>
              <w:t>5212 13 10 10</w:t>
            </w:r>
          </w:p>
          <w:p>
            <w:pPr>
              <w:pStyle w:val="NormalinTable"/>
            </w:pPr>
            <w:r>
              <w:t>5212 13 90 10</w:t>
            </w:r>
          </w:p>
          <w:p>
            <w:pPr>
              <w:pStyle w:val="NormalinTable"/>
            </w:pPr>
            <w:r>
              <w:t>5212 14 10 10</w:t>
            </w:r>
          </w:p>
          <w:p>
            <w:pPr>
              <w:pStyle w:val="NormalinTable"/>
            </w:pPr>
            <w:r>
              <w:t>5212 14 90 10</w:t>
            </w:r>
          </w:p>
          <w:p>
            <w:pPr>
              <w:pStyle w:val="NormalinTable"/>
            </w:pPr>
            <w:r>
              <w:t>5212 15 10 11</w:t>
            </w:r>
          </w:p>
          <w:p>
            <w:pPr>
              <w:pStyle w:val="NormalinTable"/>
            </w:pPr>
            <w:r>
              <w:t>5212 15 10 19</w:t>
            </w:r>
          </w:p>
          <w:p>
            <w:pPr>
              <w:pStyle w:val="NormalinTable"/>
            </w:pPr>
            <w:r>
              <w:t>5212 15 90 11</w:t>
            </w:r>
          </w:p>
          <w:p>
            <w:pPr>
              <w:pStyle w:val="NormalinTable"/>
            </w:pPr>
            <w:r>
              <w:t>5212 15 90 19</w:t>
            </w:r>
          </w:p>
          <w:p>
            <w:pPr>
              <w:pStyle w:val="NormalinTable"/>
            </w:pPr>
            <w:r>
              <w:t>5212 21 10 10</w:t>
            </w:r>
          </w:p>
          <w:p>
            <w:pPr>
              <w:pStyle w:val="NormalinTable"/>
            </w:pPr>
            <w:r>
              <w:t>5212 21 90 10</w:t>
            </w:r>
          </w:p>
          <w:p>
            <w:pPr>
              <w:pStyle w:val="NormalinTable"/>
            </w:pPr>
            <w:r>
              <w:t>5212 22 10 10</w:t>
            </w:r>
          </w:p>
          <w:p>
            <w:pPr>
              <w:pStyle w:val="NormalinTable"/>
            </w:pPr>
            <w:r>
              <w:t>5212 22 90 10</w:t>
            </w:r>
          </w:p>
          <w:p>
            <w:pPr>
              <w:pStyle w:val="NormalinTable"/>
            </w:pPr>
            <w:r>
              <w:t>5212 23 10 10</w:t>
            </w:r>
          </w:p>
          <w:p>
            <w:pPr>
              <w:pStyle w:val="NormalinTable"/>
            </w:pPr>
            <w:r>
              <w:t>5212 23 90 10</w:t>
            </w:r>
          </w:p>
          <w:p>
            <w:pPr>
              <w:pStyle w:val="NormalinTable"/>
            </w:pPr>
            <w:r>
              <w:t>5212 24 10 10</w:t>
            </w:r>
          </w:p>
          <w:p>
            <w:pPr>
              <w:pStyle w:val="NormalinTable"/>
            </w:pPr>
            <w:r>
              <w:t>5212 24 90 10</w:t>
            </w:r>
          </w:p>
          <w:p>
            <w:pPr>
              <w:pStyle w:val="NormalinTable"/>
            </w:pPr>
            <w:r>
              <w:t>5212 25 10 11</w:t>
            </w:r>
          </w:p>
          <w:p>
            <w:pPr>
              <w:pStyle w:val="NormalinTable"/>
            </w:pPr>
            <w:r>
              <w:t>5212 25 10 19</w:t>
            </w:r>
          </w:p>
          <w:p>
            <w:pPr>
              <w:pStyle w:val="NormalinTable"/>
            </w:pPr>
            <w:r>
              <w:t>5212 25 90 11</w:t>
            </w:r>
          </w:p>
          <w:p>
            <w:pPr>
              <w:pStyle w:val="NormalinTable"/>
            </w:pPr>
            <w:r>
              <w:t>5212 25 90 19</w:t>
            </w:r>
          </w:p>
          <w:p>
            <w:pPr>
              <w:pStyle w:val="NormalinTable"/>
            </w:pPr>
            <w:r>
              <w:t>5801 21 00 10</w:t>
            </w:r>
          </w:p>
          <w:p>
            <w:pPr>
              <w:pStyle w:val="NormalinTable"/>
            </w:pPr>
            <w:r>
              <w:t>5801 22 00 10</w:t>
            </w:r>
          </w:p>
          <w:p>
            <w:pPr>
              <w:pStyle w:val="NormalinTable"/>
            </w:pPr>
            <w:r>
              <w:t>5801 23 00 10</w:t>
            </w:r>
          </w:p>
          <w:p>
            <w:pPr>
              <w:pStyle w:val="NormalinTable"/>
            </w:pPr>
            <w:r>
              <w:t>5801 26 00 10</w:t>
            </w:r>
          </w:p>
          <w:p>
            <w:pPr>
              <w:pStyle w:val="NormalinTable"/>
            </w:pPr>
            <w:r>
              <w:t>5801 27 00 10</w:t>
            </w:r>
          </w:p>
          <w:p>
            <w:pPr>
              <w:pStyle w:val="NormalinTable"/>
            </w:pPr>
            <w:r>
              <w:t>5803 00 10 10</w:t>
            </w:r>
          </w:p>
        </w:tc>
        <w:tc>
          <w:tcPr>
            <w:tcW w:type="dxa" w:w="1800"/>
          </w:tcPr>
          <w:p>
            <w:pPr>
              <w:pStyle w:val="NormalinTable"/>
            </w:pPr>
            <w:r>
              <w:t>Silk or cotton handloom products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090104</w:t>
            </w:r>
          </w:p>
        </w:tc>
        <w:tc>
          <w:tcPr>
            <w:tcW w:type="dxa" w:w="1800"/>
          </w:tcPr>
          <w:p>
            <w:pPr>
              <w:pStyle w:val="NormalinTable"/>
            </w:pPr>
            <w:r>
              <w:t>4201 00 00 10</w:t>
            </w:r>
          </w:p>
          <w:p>
            <w:pPr>
              <w:pStyle w:val="NormalinTable"/>
            </w:pPr>
            <w:r>
              <w:t>4202 11 10 10</w:t>
            </w:r>
          </w:p>
          <w:p>
            <w:pPr>
              <w:pStyle w:val="NormalinTable"/>
            </w:pPr>
            <w:r>
              <w:t>4202 11 90 10</w:t>
            </w:r>
          </w:p>
          <w:p>
            <w:pPr>
              <w:pStyle w:val="NormalinTable"/>
            </w:pPr>
            <w:r>
              <w:t>4202 12 91 10</w:t>
            </w:r>
          </w:p>
          <w:p>
            <w:pPr>
              <w:pStyle w:val="NormalinTable"/>
            </w:pPr>
            <w:r>
              <w:t>4202 12 99 10</w:t>
            </w:r>
          </w:p>
          <w:p>
            <w:pPr>
              <w:pStyle w:val="NormalinTable"/>
            </w:pPr>
            <w:r>
              <w:t>4202 19 90 10</w:t>
            </w:r>
          </w:p>
          <w:p>
            <w:pPr>
              <w:pStyle w:val="NormalinTable"/>
            </w:pPr>
            <w:r>
              <w:t>4202 21 00 10</w:t>
            </w:r>
          </w:p>
          <w:p>
            <w:pPr>
              <w:pStyle w:val="NormalinTable"/>
            </w:pPr>
            <w:r>
              <w:t>4202 22 90 10</w:t>
            </w:r>
          </w:p>
          <w:p>
            <w:pPr>
              <w:pStyle w:val="NormalinTable"/>
            </w:pPr>
            <w:r>
              <w:t>4202 31 00 10</w:t>
            </w:r>
          </w:p>
          <w:p>
            <w:pPr>
              <w:pStyle w:val="NormalinTable"/>
            </w:pPr>
            <w:r>
              <w:t>4202 32 90 10</w:t>
            </w:r>
          </w:p>
          <w:p>
            <w:pPr>
              <w:pStyle w:val="NormalinTable"/>
            </w:pPr>
            <w:r>
              <w:t>4202 39 00 10</w:t>
            </w:r>
          </w:p>
          <w:p>
            <w:pPr>
              <w:pStyle w:val="NormalinTable"/>
            </w:pPr>
            <w:r>
              <w:t>4202 91 10 10</w:t>
            </w:r>
          </w:p>
          <w:p>
            <w:pPr>
              <w:pStyle w:val="NormalinTable"/>
            </w:pPr>
            <w:r>
              <w:t>4202 91 80 10</w:t>
            </w:r>
          </w:p>
          <w:p>
            <w:pPr>
              <w:pStyle w:val="NormalinTable"/>
            </w:pPr>
            <w:r>
              <w:t>4202 92 91 10</w:t>
            </w:r>
          </w:p>
          <w:p>
            <w:pPr>
              <w:pStyle w:val="NormalinTable"/>
            </w:pPr>
            <w:r>
              <w:t>4202 92 98 10</w:t>
            </w:r>
          </w:p>
          <w:p>
            <w:pPr>
              <w:pStyle w:val="NormalinTable"/>
            </w:pPr>
            <w:r>
              <w:t>4202 99 00 10</w:t>
            </w:r>
          </w:p>
          <w:p>
            <w:pPr>
              <w:pStyle w:val="NormalinTable"/>
            </w:pPr>
            <w:r>
              <w:t>4203 30 00 10</w:t>
            </w:r>
          </w:p>
          <w:p>
            <w:pPr>
              <w:pStyle w:val="NormalinTable"/>
            </w:pPr>
            <w:r>
              <w:t>4203 40 00 10</w:t>
            </w:r>
          </w:p>
          <w:p>
            <w:pPr>
              <w:pStyle w:val="NormalinTable"/>
            </w:pPr>
            <w:r>
              <w:t>4420 10 11 10</w:t>
            </w:r>
          </w:p>
          <w:p>
            <w:pPr>
              <w:pStyle w:val="NormalinTable"/>
            </w:pPr>
            <w:r>
              <w:t>4420 90 91 11</w:t>
            </w:r>
          </w:p>
          <w:p>
            <w:pPr>
              <w:pStyle w:val="NormalinTable"/>
            </w:pPr>
            <w:r>
              <w:t>4420 90 91 19</w:t>
            </w:r>
          </w:p>
          <w:p>
            <w:pPr>
              <w:pStyle w:val="NormalinTable"/>
            </w:pPr>
            <w:r>
              <w:t>4602 11 00 10</w:t>
            </w:r>
          </w:p>
          <w:p>
            <w:pPr>
              <w:pStyle w:val="NormalinTable"/>
            </w:pPr>
            <w:r>
              <w:t>4602 12 00 10</w:t>
            </w:r>
          </w:p>
          <w:p>
            <w:pPr>
              <w:pStyle w:val="NormalinTable"/>
            </w:pPr>
            <w:r>
              <w:t>4602 19 90 10</w:t>
            </w:r>
          </w:p>
          <w:p>
            <w:pPr>
              <w:pStyle w:val="NormalinTable"/>
            </w:pPr>
            <w:r>
              <w:t>6403 51 05 10</w:t>
            </w:r>
          </w:p>
          <w:p>
            <w:pPr>
              <w:pStyle w:val="NormalinTable"/>
            </w:pPr>
            <w:r>
              <w:t>6403 59 05 10</w:t>
            </w:r>
          </w:p>
          <w:p>
            <w:pPr>
              <w:pStyle w:val="NormalinTable"/>
            </w:pPr>
            <w:r>
              <w:t>6403 91 05 10</w:t>
            </w:r>
          </w:p>
          <w:p>
            <w:pPr>
              <w:pStyle w:val="NormalinTable"/>
            </w:pPr>
            <w:r>
              <w:t>6403 99 05 10</w:t>
            </w:r>
          </w:p>
          <w:p>
            <w:pPr>
              <w:pStyle w:val="NormalinTable"/>
            </w:pPr>
            <w:r>
              <w:t>6406 10 10 10</w:t>
            </w:r>
          </w:p>
          <w:p>
            <w:pPr>
              <w:pStyle w:val="NormalinTable"/>
            </w:pPr>
            <w:r>
              <w:t>6406 10 90 10</w:t>
            </w:r>
          </w:p>
          <w:p>
            <w:pPr>
              <w:pStyle w:val="NormalinTable"/>
            </w:pPr>
            <w:r>
              <w:t>6406 20 10 10</w:t>
            </w:r>
          </w:p>
          <w:p>
            <w:pPr>
              <w:pStyle w:val="NormalinTable"/>
            </w:pPr>
            <w:r>
              <w:t>6406 20 90 10</w:t>
            </w:r>
          </w:p>
          <w:p>
            <w:pPr>
              <w:pStyle w:val="NormalinTable"/>
            </w:pPr>
            <w:r>
              <w:t>6406 90 30 10</w:t>
            </w:r>
          </w:p>
          <w:p>
            <w:pPr>
              <w:pStyle w:val="NormalinTable"/>
            </w:pPr>
            <w:r>
              <w:t>6406 90 50 10</w:t>
            </w:r>
          </w:p>
          <w:p>
            <w:pPr>
              <w:pStyle w:val="NormalinTable"/>
            </w:pPr>
            <w:r>
              <w:t>6406 90 60 10</w:t>
            </w:r>
          </w:p>
          <w:p>
            <w:pPr>
              <w:pStyle w:val="NormalinTable"/>
            </w:pPr>
            <w:r>
              <w:t>6406 90 90 20</w:t>
            </w:r>
          </w:p>
          <w:p>
            <w:pPr>
              <w:pStyle w:val="NormalinTable"/>
            </w:pPr>
            <w:r>
              <w:t>6505 00 90 10</w:t>
            </w:r>
          </w:p>
          <w:p>
            <w:pPr>
              <w:pStyle w:val="NormalinTable"/>
            </w:pPr>
            <w:r>
              <w:t>6602 00 00 10</w:t>
            </w:r>
          </w:p>
          <w:p>
            <w:pPr>
              <w:pStyle w:val="NormalinTable"/>
            </w:pPr>
            <w:r>
              <w:t>6802 91 00 10</w:t>
            </w:r>
          </w:p>
          <w:p>
            <w:pPr>
              <w:pStyle w:val="NormalinTable"/>
            </w:pPr>
            <w:r>
              <w:t>6802 92 00 10</w:t>
            </w:r>
          </w:p>
          <w:p>
            <w:pPr>
              <w:pStyle w:val="NormalinTable"/>
            </w:pPr>
            <w:r>
              <w:t>6802 93 90 10</w:t>
            </w:r>
          </w:p>
          <w:p>
            <w:pPr>
              <w:pStyle w:val="NormalinTable"/>
            </w:pPr>
            <w:r>
              <w:t>6802 99 90 10</w:t>
            </w:r>
          </w:p>
          <w:p>
            <w:pPr>
              <w:pStyle w:val="NormalinTable"/>
            </w:pPr>
            <w:r>
              <w:t>6912 00 21 11</w:t>
            </w:r>
          </w:p>
          <w:p>
            <w:pPr>
              <w:pStyle w:val="NormalinTable"/>
            </w:pPr>
            <w:r>
              <w:t>6912 00 21 19</w:t>
            </w:r>
          </w:p>
          <w:p>
            <w:pPr>
              <w:pStyle w:val="NormalinTable"/>
            </w:pPr>
            <w:r>
              <w:t>6912 00 81 10</w:t>
            </w:r>
          </w:p>
          <w:p>
            <w:pPr>
              <w:pStyle w:val="NormalinTable"/>
            </w:pPr>
            <w:r>
              <w:t>6913 10 00 10</w:t>
            </w:r>
          </w:p>
          <w:p>
            <w:pPr>
              <w:pStyle w:val="NormalinTable"/>
            </w:pPr>
            <w:r>
              <w:t>6913 90 10 10</w:t>
            </w:r>
          </w:p>
          <w:p>
            <w:pPr>
              <w:pStyle w:val="NormalinTable"/>
            </w:pPr>
            <w:r>
              <w:t>6913 90 93 10</w:t>
            </w:r>
          </w:p>
          <w:p>
            <w:pPr>
              <w:pStyle w:val="NormalinTable"/>
            </w:pPr>
            <w:r>
              <w:t>6913 90 98 10</w:t>
            </w:r>
          </w:p>
          <w:p>
            <w:pPr>
              <w:pStyle w:val="NormalinTable"/>
            </w:pPr>
            <w:r>
              <w:t>6914 90 00 10</w:t>
            </w:r>
          </w:p>
          <w:p>
            <w:pPr>
              <w:pStyle w:val="NormalinTable"/>
            </w:pPr>
            <w:r>
              <w:t>7013 22 10 00</w:t>
            </w:r>
          </w:p>
          <w:p>
            <w:pPr>
              <w:pStyle w:val="NormalinTable"/>
            </w:pPr>
            <w:r>
              <w:t>7013 28 10 00</w:t>
            </w:r>
          </w:p>
          <w:p>
            <w:pPr>
              <w:pStyle w:val="NormalinTable"/>
            </w:pPr>
            <w:r>
              <w:t>7013 33 11 00</w:t>
            </w:r>
          </w:p>
          <w:p>
            <w:pPr>
              <w:pStyle w:val="NormalinTable"/>
            </w:pPr>
            <w:r>
              <w:t>7013 33 19 00</w:t>
            </w:r>
          </w:p>
          <w:p>
            <w:pPr>
              <w:pStyle w:val="NormalinTable"/>
            </w:pPr>
            <w:r>
              <w:t>7013 37 51 00</w:t>
            </w:r>
          </w:p>
          <w:p>
            <w:pPr>
              <w:pStyle w:val="NormalinTable"/>
            </w:pPr>
            <w:r>
              <w:t>7013 37 59 00</w:t>
            </w:r>
          </w:p>
          <w:p>
            <w:pPr>
              <w:pStyle w:val="NormalinTable"/>
            </w:pPr>
            <w:r>
              <w:t>7013 41 10 00</w:t>
            </w:r>
          </w:p>
          <w:p>
            <w:pPr>
              <w:pStyle w:val="NormalinTable"/>
            </w:pPr>
            <w:r>
              <w:t>7013 49 91 00</w:t>
            </w:r>
          </w:p>
          <w:p>
            <w:pPr>
              <w:pStyle w:val="NormalinTable"/>
            </w:pPr>
            <w:r>
              <w:t>7013 91 10 00</w:t>
            </w:r>
          </w:p>
          <w:p>
            <w:pPr>
              <w:pStyle w:val="NormalinTable"/>
            </w:pPr>
            <w:r>
              <w:t>7013 99 00 10</w:t>
            </w:r>
          </w:p>
          <w:p>
            <w:pPr>
              <w:pStyle w:val="NormalinTable"/>
            </w:pPr>
            <w:r>
              <w:t>7018 10 19 10</w:t>
            </w:r>
          </w:p>
          <w:p>
            <w:pPr>
              <w:pStyle w:val="NormalinTable"/>
            </w:pPr>
            <w:r>
              <w:t>7117 19 00 10</w:t>
            </w:r>
          </w:p>
          <w:p>
            <w:pPr>
              <w:pStyle w:val="NormalinTable"/>
            </w:pPr>
            <w:r>
              <w:t>7418 10 90 10</w:t>
            </w:r>
          </w:p>
          <w:p>
            <w:pPr>
              <w:pStyle w:val="NormalinTable"/>
            </w:pPr>
            <w:r>
              <w:t>7418 20 00 10</w:t>
            </w:r>
          </w:p>
          <w:p>
            <w:pPr>
              <w:pStyle w:val="NormalinTable"/>
            </w:pPr>
            <w:r>
              <w:t>7419 10 00 10</w:t>
            </w:r>
          </w:p>
          <w:p>
            <w:pPr>
              <w:pStyle w:val="NormalinTable"/>
            </w:pPr>
            <w:r>
              <w:t>7419 91 00 10</w:t>
            </w:r>
          </w:p>
          <w:p>
            <w:pPr>
              <w:pStyle w:val="NormalinTable"/>
            </w:pPr>
            <w:r>
              <w:t>7419 99 90 10</w:t>
            </w:r>
          </w:p>
          <w:p>
            <w:pPr>
              <w:pStyle w:val="NormalinTable"/>
            </w:pPr>
            <w:r>
              <w:t>7616 99 90 01</w:t>
            </w:r>
          </w:p>
          <w:p>
            <w:pPr>
              <w:pStyle w:val="NormalinTable"/>
            </w:pPr>
            <w:r>
              <w:t>7616 99 90 09</w:t>
            </w:r>
          </w:p>
          <w:p>
            <w:pPr>
              <w:pStyle w:val="NormalinTable"/>
            </w:pPr>
            <w:r>
              <w:t>8308 90 00 10</w:t>
            </w:r>
          </w:p>
          <w:p>
            <w:pPr>
              <w:pStyle w:val="NormalinTable"/>
            </w:pPr>
            <w:r>
              <w:t>9113 90 00 11</w:t>
            </w:r>
          </w:p>
          <w:p>
            <w:pPr>
              <w:pStyle w:val="NormalinTable"/>
            </w:pPr>
            <w:r>
              <w:t>9113 90 00 91</w:t>
            </w:r>
          </w:p>
          <w:p>
            <w:pPr>
              <w:pStyle w:val="NormalinTable"/>
            </w:pPr>
            <w:r>
              <w:t>9403 40 10 10</w:t>
            </w:r>
          </w:p>
          <w:p>
            <w:pPr>
              <w:pStyle w:val="NormalinTable"/>
            </w:pPr>
            <w:r>
              <w:t>9403 40 90 10</w:t>
            </w:r>
          </w:p>
          <w:p>
            <w:pPr>
              <w:pStyle w:val="NormalinTable"/>
            </w:pPr>
            <w:r>
              <w:t>9403 82 00 10</w:t>
            </w:r>
          </w:p>
          <w:p>
            <w:pPr>
              <w:pStyle w:val="NormalinTable"/>
            </w:pPr>
            <w:r>
              <w:t>9403 83 00 10</w:t>
            </w:r>
          </w:p>
          <w:p>
            <w:pPr>
              <w:pStyle w:val="NormalinTable"/>
            </w:pPr>
            <w:r>
              <w:t>9403 89 00 10</w:t>
            </w:r>
          </w:p>
          <w:p>
            <w:pPr>
              <w:pStyle w:val="NormalinTable"/>
            </w:pPr>
            <w:r>
              <w:t>9403 90 10 10</w:t>
            </w:r>
          </w:p>
          <w:p>
            <w:pPr>
              <w:pStyle w:val="NormalinTable"/>
            </w:pPr>
            <w:r>
              <w:t>9403 90 30 10</w:t>
            </w:r>
          </w:p>
          <w:p>
            <w:pPr>
              <w:pStyle w:val="NormalinTable"/>
            </w:pPr>
            <w:r>
              <w:t>9403 90 90 10</w:t>
            </w:r>
          </w:p>
          <w:p>
            <w:pPr>
              <w:pStyle w:val="NormalinTable"/>
            </w:pPr>
            <w:r>
              <w:t>9405 10 91 10</w:t>
            </w:r>
          </w:p>
          <w:p>
            <w:pPr>
              <w:pStyle w:val="NormalinTable"/>
            </w:pPr>
            <w:r>
              <w:t>9405 10 98 20</w:t>
            </w:r>
          </w:p>
          <w:p>
            <w:pPr>
              <w:pStyle w:val="NormalinTable"/>
            </w:pPr>
            <w:r>
              <w:t>9405 20 99 10</w:t>
            </w:r>
          </w:p>
          <w:p>
            <w:pPr>
              <w:pStyle w:val="NormalinTable"/>
            </w:pPr>
            <w:r>
              <w:t>9405 40 99 10</w:t>
            </w:r>
          </w:p>
          <w:p>
            <w:pPr>
              <w:pStyle w:val="NormalinTable"/>
            </w:pPr>
            <w:r>
              <w:t>9405 50 00 10</w:t>
            </w:r>
          </w:p>
          <w:p>
            <w:pPr>
              <w:pStyle w:val="NormalinTable"/>
            </w:pPr>
            <w:r>
              <w:t>9405 60 80 20</w:t>
            </w:r>
          </w:p>
          <w:p>
            <w:pPr>
              <w:pStyle w:val="NormalinTable"/>
            </w:pPr>
            <w:r>
              <w:t>9405 99 00 20</w:t>
            </w:r>
          </w:p>
          <w:p>
            <w:pPr>
              <w:pStyle w:val="NormalinTable"/>
            </w:pPr>
            <w:r>
              <w:t>9503 00 21 10</w:t>
            </w:r>
          </w:p>
          <w:p>
            <w:pPr>
              <w:pStyle w:val="NormalinTable"/>
            </w:pPr>
            <w:r>
              <w:t>9503 00 39 10</w:t>
            </w:r>
          </w:p>
          <w:p>
            <w:pPr>
              <w:pStyle w:val="NormalinTable"/>
            </w:pPr>
            <w:r>
              <w:t>9503 00 49 10</w:t>
            </w:r>
          </w:p>
          <w:p>
            <w:pPr>
              <w:pStyle w:val="NormalinTable"/>
            </w:pPr>
            <w:r>
              <w:t>9503 00 55 10</w:t>
            </w:r>
          </w:p>
          <w:p>
            <w:pPr>
              <w:pStyle w:val="NormalinTable"/>
            </w:pPr>
            <w:r>
              <w:t>9503 00 61 10</w:t>
            </w:r>
          </w:p>
          <w:p>
            <w:pPr>
              <w:pStyle w:val="NormalinTable"/>
            </w:pPr>
            <w:r>
              <w:t>9503 00 81 10</w:t>
            </w:r>
          </w:p>
          <w:p>
            <w:pPr>
              <w:pStyle w:val="NormalinTable"/>
            </w:pPr>
            <w:r>
              <w:t>9503 00 99 10</w:t>
            </w:r>
          </w:p>
          <w:p>
            <w:pPr>
              <w:pStyle w:val="NormalinTable"/>
            </w:pPr>
            <w:r>
              <w:t>9601 10 00 10</w:t>
            </w:r>
          </w:p>
          <w:p>
            <w:pPr>
              <w:pStyle w:val="NormalinTable"/>
            </w:pPr>
            <w:r>
              <w:t>9602 00 00 10</w:t>
            </w:r>
          </w:p>
        </w:tc>
        <w:tc>
          <w:tcPr>
            <w:tcW w:type="dxa" w:w="1800"/>
          </w:tcPr>
          <w:p>
            <w:pPr>
              <w:pStyle w:val="NormalinTable"/>
            </w:pPr>
            <w:r>
              <w:t>Certain handicraft products (Handicrafts)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090106</w:t>
            </w:r>
          </w:p>
        </w:tc>
        <w:tc>
          <w:tcPr>
            <w:tcW w:type="dxa" w:w="1800"/>
          </w:tcPr>
          <w:p>
            <w:pPr>
              <w:pStyle w:val="NormalinTable"/>
            </w:pPr>
            <w:r>
              <w:t>5208 51 00 11</w:t>
            </w:r>
          </w:p>
          <w:p>
            <w:pPr>
              <w:pStyle w:val="NormalinTable"/>
            </w:pPr>
            <w:r>
              <w:t>5208 51 00 91</w:t>
            </w:r>
          </w:p>
          <w:p>
            <w:pPr>
              <w:pStyle w:val="NormalinTable"/>
            </w:pPr>
            <w:r>
              <w:t>5208 52 00 11</w:t>
            </w:r>
          </w:p>
          <w:p>
            <w:pPr>
              <w:pStyle w:val="NormalinTable"/>
            </w:pPr>
            <w:r>
              <w:t>5208 52 00 91</w:t>
            </w:r>
          </w:p>
          <w:p>
            <w:pPr>
              <w:pStyle w:val="NormalinTable"/>
            </w:pPr>
            <w:r>
              <w:t>5208 59 10 11</w:t>
            </w:r>
          </w:p>
          <w:p>
            <w:pPr>
              <w:pStyle w:val="NormalinTable"/>
            </w:pPr>
            <w:r>
              <w:t>5208 59 10 91</w:t>
            </w:r>
          </w:p>
          <w:p>
            <w:pPr>
              <w:pStyle w:val="NormalinTable"/>
            </w:pPr>
            <w:r>
              <w:t>5208 59 90 11</w:t>
            </w:r>
          </w:p>
          <w:p>
            <w:pPr>
              <w:pStyle w:val="NormalinTable"/>
            </w:pPr>
            <w:r>
              <w:t>5208 59 90 91</w:t>
            </w:r>
          </w:p>
          <w:p>
            <w:pPr>
              <w:pStyle w:val="NormalinTable"/>
            </w:pPr>
            <w:r>
              <w:t>5209 51 00 11</w:t>
            </w:r>
          </w:p>
          <w:p>
            <w:pPr>
              <w:pStyle w:val="NormalinTable"/>
            </w:pPr>
            <w:r>
              <w:t>5209 51 00 91</w:t>
            </w:r>
          </w:p>
          <w:p>
            <w:pPr>
              <w:pStyle w:val="NormalinTable"/>
            </w:pPr>
            <w:r>
              <w:t>5209 52 00 11</w:t>
            </w:r>
          </w:p>
          <w:p>
            <w:pPr>
              <w:pStyle w:val="NormalinTable"/>
            </w:pPr>
            <w:r>
              <w:t>5209 52 00 91</w:t>
            </w:r>
          </w:p>
          <w:p>
            <w:pPr>
              <w:pStyle w:val="NormalinTable"/>
            </w:pPr>
            <w:r>
              <w:t>5209 59 00 11</w:t>
            </w:r>
          </w:p>
          <w:p>
            <w:pPr>
              <w:pStyle w:val="NormalinTable"/>
            </w:pPr>
            <w:r>
              <w:t>5209 59 00 91</w:t>
            </w:r>
          </w:p>
          <w:p>
            <w:pPr>
              <w:pStyle w:val="NormalinTable"/>
            </w:pPr>
            <w:r>
              <w:t>5212 15 10 11</w:t>
            </w:r>
          </w:p>
          <w:p>
            <w:pPr>
              <w:pStyle w:val="NormalinTable"/>
            </w:pPr>
            <w:r>
              <w:t>5212 15 10 91</w:t>
            </w:r>
          </w:p>
          <w:p>
            <w:pPr>
              <w:pStyle w:val="NormalinTable"/>
            </w:pPr>
            <w:r>
              <w:t>5212 15 90 11</w:t>
            </w:r>
          </w:p>
          <w:p>
            <w:pPr>
              <w:pStyle w:val="NormalinTable"/>
            </w:pPr>
            <w:r>
              <w:t>5212 15 90 91</w:t>
            </w:r>
          </w:p>
          <w:p>
            <w:pPr>
              <w:pStyle w:val="NormalinTable"/>
            </w:pPr>
            <w:r>
              <w:t>5212 25 10 11</w:t>
            </w:r>
          </w:p>
          <w:p>
            <w:pPr>
              <w:pStyle w:val="NormalinTable"/>
            </w:pPr>
            <w:r>
              <w:t>5212 25 10 91</w:t>
            </w:r>
          </w:p>
          <w:p>
            <w:pPr>
              <w:pStyle w:val="NormalinTable"/>
            </w:pPr>
            <w:r>
              <w:t>5212 25 90 11</w:t>
            </w:r>
          </w:p>
          <w:p>
            <w:pPr>
              <w:pStyle w:val="NormalinTable"/>
            </w:pPr>
            <w:r>
              <w:t>5212 25 90 91</w:t>
            </w:r>
          </w:p>
          <w:p>
            <w:pPr>
              <w:pStyle w:val="NormalinTable"/>
            </w:pPr>
            <w:r>
              <w:t>5608 90 00 10</w:t>
            </w:r>
          </w:p>
          <w:p>
            <w:pPr>
              <w:pStyle w:val="NormalinTable"/>
            </w:pPr>
            <w:r>
              <w:t>5701 10 10 10</w:t>
            </w:r>
          </w:p>
          <w:p>
            <w:pPr>
              <w:pStyle w:val="NormalinTable"/>
            </w:pPr>
            <w:r>
              <w:t>5701 90 10 10</w:t>
            </w:r>
          </w:p>
          <w:p>
            <w:pPr>
              <w:pStyle w:val="NormalinTable"/>
            </w:pPr>
            <w:r>
              <w:t>5701 90 90 10</w:t>
            </w:r>
          </w:p>
          <w:p>
            <w:pPr>
              <w:pStyle w:val="NormalinTable"/>
            </w:pPr>
            <w:r>
              <w:t>5704 20 00 10</w:t>
            </w:r>
          </w:p>
          <w:p>
            <w:pPr>
              <w:pStyle w:val="NormalinTable"/>
            </w:pPr>
            <w:r>
              <w:t>5704 90 00 10</w:t>
            </w:r>
          </w:p>
          <w:p>
            <w:pPr>
              <w:pStyle w:val="NormalinTable"/>
            </w:pPr>
            <w:r>
              <w:t>5705 00 30 10</w:t>
            </w:r>
          </w:p>
          <w:p>
            <w:pPr>
              <w:pStyle w:val="NormalinTable"/>
            </w:pPr>
            <w:r>
              <w:t>5705 00 80 31</w:t>
            </w:r>
          </w:p>
          <w:p>
            <w:pPr>
              <w:pStyle w:val="NormalinTable"/>
            </w:pPr>
            <w:r>
              <w:t>5705 00 80 91</w:t>
            </w:r>
          </w:p>
          <w:p>
            <w:pPr>
              <w:pStyle w:val="NormalinTable"/>
            </w:pPr>
            <w:r>
              <w:t>5810 10 10 10</w:t>
            </w:r>
          </w:p>
          <w:p>
            <w:pPr>
              <w:pStyle w:val="NormalinTable"/>
            </w:pPr>
            <w:r>
              <w:t>5810 10 90 10</w:t>
            </w:r>
          </w:p>
          <w:p>
            <w:pPr>
              <w:pStyle w:val="NormalinTable"/>
            </w:pPr>
            <w:r>
              <w:t>5810 91 10 10</w:t>
            </w:r>
          </w:p>
          <w:p>
            <w:pPr>
              <w:pStyle w:val="NormalinTable"/>
            </w:pPr>
            <w:r>
              <w:t>5810 91 90 10</w:t>
            </w:r>
          </w:p>
          <w:p>
            <w:pPr>
              <w:pStyle w:val="NormalinTable"/>
            </w:pPr>
            <w:r>
              <w:t>5810 92 10 10</w:t>
            </w:r>
          </w:p>
          <w:p>
            <w:pPr>
              <w:pStyle w:val="NormalinTable"/>
            </w:pPr>
            <w:r>
              <w:t>5810 92 90 10</w:t>
            </w:r>
          </w:p>
          <w:p>
            <w:pPr>
              <w:pStyle w:val="NormalinTable"/>
            </w:pPr>
            <w:r>
              <w:t>5810 99 10 10</w:t>
            </w:r>
          </w:p>
          <w:p>
            <w:pPr>
              <w:pStyle w:val="NormalinTable"/>
            </w:pPr>
            <w:r>
              <w:t>5810 99 90 10</w:t>
            </w:r>
          </w:p>
          <w:p>
            <w:pPr>
              <w:pStyle w:val="NormalinTable"/>
            </w:pPr>
            <w:r>
              <w:t>6101 90 20 11</w:t>
            </w:r>
          </w:p>
          <w:p>
            <w:pPr>
              <w:pStyle w:val="NormalinTable"/>
            </w:pPr>
            <w:r>
              <w:t>6102 10 10 10</w:t>
            </w:r>
          </w:p>
          <w:p>
            <w:pPr>
              <w:pStyle w:val="NormalinTable"/>
            </w:pPr>
            <w:r>
              <w:t>6110 12 10 10</w:t>
            </w:r>
          </w:p>
          <w:p>
            <w:pPr>
              <w:pStyle w:val="NormalinTable"/>
            </w:pPr>
            <w:r>
              <w:t>6110 12 90 10</w:t>
            </w:r>
          </w:p>
          <w:p>
            <w:pPr>
              <w:pStyle w:val="NormalinTable"/>
            </w:pPr>
            <w:r>
              <w:t>6110 19 10 10</w:t>
            </w:r>
          </w:p>
          <w:p>
            <w:pPr>
              <w:pStyle w:val="NormalinTable"/>
            </w:pPr>
            <w:r>
              <w:t>6110 19 90 10</w:t>
            </w:r>
          </w:p>
          <w:p>
            <w:pPr>
              <w:pStyle w:val="NormalinTable"/>
            </w:pPr>
            <w:r>
              <w:t>6201 11 00 10</w:t>
            </w:r>
          </w:p>
          <w:p>
            <w:pPr>
              <w:pStyle w:val="NormalinTable"/>
            </w:pPr>
            <w:r>
              <w:t>6201 92 00 10</w:t>
            </w:r>
          </w:p>
          <w:p>
            <w:pPr>
              <w:pStyle w:val="NormalinTable"/>
            </w:pPr>
            <w:r>
              <w:t>6201 99 00 10</w:t>
            </w:r>
          </w:p>
          <w:p>
            <w:pPr>
              <w:pStyle w:val="NormalinTable"/>
            </w:pPr>
            <w:r>
              <w:t>6202 11 00 10</w:t>
            </w:r>
          </w:p>
          <w:p>
            <w:pPr>
              <w:pStyle w:val="NormalinTable"/>
            </w:pPr>
            <w:r>
              <w:t>6202 11 00 20</w:t>
            </w:r>
          </w:p>
          <w:p>
            <w:pPr>
              <w:pStyle w:val="NormalinTable"/>
            </w:pPr>
            <w:r>
              <w:t>6202 92 00 10</w:t>
            </w:r>
          </w:p>
          <w:p>
            <w:pPr>
              <w:pStyle w:val="NormalinTable"/>
            </w:pPr>
            <w:r>
              <w:t>6202 99 00 10</w:t>
            </w:r>
          </w:p>
          <w:p>
            <w:pPr>
              <w:pStyle w:val="NormalinTable"/>
            </w:pPr>
            <w:r>
              <w:t>6204 12 00 10</w:t>
            </w:r>
          </w:p>
          <w:p>
            <w:pPr>
              <w:pStyle w:val="NormalinTable"/>
            </w:pPr>
            <w:r>
              <w:t>6204 22 80 10</w:t>
            </w:r>
          </w:p>
          <w:p>
            <w:pPr>
              <w:pStyle w:val="NormalinTable"/>
            </w:pPr>
            <w:r>
              <w:t>6204 29 90 10</w:t>
            </w:r>
          </w:p>
          <w:p>
            <w:pPr>
              <w:pStyle w:val="NormalinTable"/>
            </w:pPr>
            <w:r>
              <w:t>6204 32 90 10</w:t>
            </w:r>
          </w:p>
          <w:p>
            <w:pPr>
              <w:pStyle w:val="NormalinTable"/>
            </w:pPr>
            <w:r>
              <w:t>6204 39 90 10</w:t>
            </w:r>
          </w:p>
          <w:p>
            <w:pPr>
              <w:pStyle w:val="NormalinTable"/>
            </w:pPr>
            <w:r>
              <w:t>6204 42 00 10</w:t>
            </w:r>
          </w:p>
          <w:p>
            <w:pPr>
              <w:pStyle w:val="NormalinTable"/>
            </w:pPr>
            <w:r>
              <w:t>6204 44 00 10</w:t>
            </w:r>
          </w:p>
          <w:p>
            <w:pPr>
              <w:pStyle w:val="NormalinTable"/>
            </w:pPr>
            <w:r>
              <w:t>6204 49 90 10</w:t>
            </w:r>
          </w:p>
          <w:p>
            <w:pPr>
              <w:pStyle w:val="NormalinTable"/>
            </w:pPr>
            <w:r>
              <w:t>6204 51 00 11</w:t>
            </w:r>
          </w:p>
          <w:p>
            <w:pPr>
              <w:pStyle w:val="NormalinTable"/>
            </w:pPr>
            <w:r>
              <w:t>6204 52 00 10</w:t>
            </w:r>
          </w:p>
          <w:p>
            <w:pPr>
              <w:pStyle w:val="NormalinTable"/>
            </w:pPr>
            <w:r>
              <w:t>6204 53 00 10</w:t>
            </w:r>
          </w:p>
          <w:p>
            <w:pPr>
              <w:pStyle w:val="NormalinTable"/>
            </w:pPr>
            <w:r>
              <w:t>6204 59 10 10</w:t>
            </w:r>
          </w:p>
          <w:p>
            <w:pPr>
              <w:pStyle w:val="NormalinTable"/>
            </w:pPr>
            <w:r>
              <w:t>6204 59 90 10</w:t>
            </w:r>
          </w:p>
          <w:p>
            <w:pPr>
              <w:pStyle w:val="NormalinTable"/>
            </w:pPr>
            <w:r>
              <w:t>6204 62 31 10</w:t>
            </w:r>
          </w:p>
          <w:p>
            <w:pPr>
              <w:pStyle w:val="NormalinTable"/>
            </w:pPr>
            <w:r>
              <w:t>6204 62 33 10</w:t>
            </w:r>
          </w:p>
          <w:p>
            <w:pPr>
              <w:pStyle w:val="NormalinTable"/>
            </w:pPr>
            <w:r>
              <w:t>6204 62 39 10</w:t>
            </w:r>
          </w:p>
          <w:p>
            <w:pPr>
              <w:pStyle w:val="NormalinTable"/>
            </w:pPr>
            <w:r>
              <w:t>6204 62 59 10</w:t>
            </w:r>
          </w:p>
          <w:p>
            <w:pPr>
              <w:pStyle w:val="NormalinTable"/>
            </w:pPr>
            <w:r>
              <w:t>6204 62 90 10</w:t>
            </w:r>
          </w:p>
          <w:p>
            <w:pPr>
              <w:pStyle w:val="NormalinTable"/>
            </w:pPr>
            <w:r>
              <w:t>6204 63 18 10</w:t>
            </w:r>
          </w:p>
          <w:p>
            <w:pPr>
              <w:pStyle w:val="NormalinTable"/>
            </w:pPr>
            <w:r>
              <w:t>6204 63 39 10</w:t>
            </w:r>
          </w:p>
          <w:p>
            <w:pPr>
              <w:pStyle w:val="NormalinTable"/>
            </w:pPr>
            <w:r>
              <w:t>6204 63 90 10</w:t>
            </w:r>
          </w:p>
          <w:p>
            <w:pPr>
              <w:pStyle w:val="NormalinTable"/>
            </w:pPr>
            <w:r>
              <w:t>6204 69 18 10</w:t>
            </w:r>
          </w:p>
          <w:p>
            <w:pPr>
              <w:pStyle w:val="NormalinTable"/>
            </w:pPr>
            <w:r>
              <w:t>6204 69 39 10</w:t>
            </w:r>
          </w:p>
          <w:p>
            <w:pPr>
              <w:pStyle w:val="NormalinTable"/>
            </w:pPr>
            <w:r>
              <w:t>6204 69 50 10</w:t>
            </w:r>
          </w:p>
          <w:p>
            <w:pPr>
              <w:pStyle w:val="NormalinTable"/>
            </w:pPr>
            <w:r>
              <w:t>6204 69 90 10</w:t>
            </w:r>
          </w:p>
          <w:p>
            <w:pPr>
              <w:pStyle w:val="NormalinTable"/>
            </w:pPr>
            <w:r>
              <w:t>6205 20 00 10</w:t>
            </w:r>
          </w:p>
          <w:p>
            <w:pPr>
              <w:pStyle w:val="NormalinTable"/>
            </w:pPr>
            <w:r>
              <w:t>6205 90 10 10</w:t>
            </w:r>
          </w:p>
          <w:p>
            <w:pPr>
              <w:pStyle w:val="NormalinTable"/>
            </w:pPr>
            <w:r>
              <w:t>6206 30 00 10</w:t>
            </w:r>
          </w:p>
          <w:p>
            <w:pPr>
              <w:pStyle w:val="NormalinTable"/>
            </w:pPr>
            <w:r>
              <w:t>6206 90 10 10</w:t>
            </w:r>
          </w:p>
          <w:p>
            <w:pPr>
              <w:pStyle w:val="NormalinTable"/>
            </w:pPr>
            <w:r>
              <w:t>6207 91 00 91</w:t>
            </w:r>
          </w:p>
          <w:p>
            <w:pPr>
              <w:pStyle w:val="NormalinTable"/>
            </w:pPr>
            <w:r>
              <w:t>6207 99 90 91</w:t>
            </w:r>
          </w:p>
          <w:p>
            <w:pPr>
              <w:pStyle w:val="NormalinTable"/>
            </w:pPr>
            <w:r>
              <w:t>6208 91 00 18</w:t>
            </w:r>
          </w:p>
          <w:p>
            <w:pPr>
              <w:pStyle w:val="NormalinTable"/>
            </w:pPr>
            <w:r>
              <w:t>6208 99 00 91</w:t>
            </w:r>
          </w:p>
          <w:p>
            <w:pPr>
              <w:pStyle w:val="NormalinTable"/>
            </w:pPr>
            <w:r>
              <w:t>6213 20 00 10</w:t>
            </w:r>
          </w:p>
          <w:p>
            <w:pPr>
              <w:pStyle w:val="NormalinTable"/>
            </w:pPr>
            <w:r>
              <w:t>6214 10 00 10</w:t>
            </w:r>
          </w:p>
          <w:p>
            <w:pPr>
              <w:pStyle w:val="NormalinTable"/>
            </w:pPr>
            <w:r>
              <w:t>6214 20 00 10</w:t>
            </w:r>
          </w:p>
          <w:p>
            <w:pPr>
              <w:pStyle w:val="NormalinTable"/>
            </w:pPr>
            <w:r>
              <w:t>6214 30 00 10</w:t>
            </w:r>
          </w:p>
          <w:p>
            <w:pPr>
              <w:pStyle w:val="NormalinTable"/>
            </w:pPr>
            <w:r>
              <w:t>6214 40 00 10</w:t>
            </w:r>
          </w:p>
          <w:p>
            <w:pPr>
              <w:pStyle w:val="NormalinTable"/>
            </w:pPr>
            <w:r>
              <w:t>6214 90 00 11</w:t>
            </w:r>
          </w:p>
          <w:p>
            <w:pPr>
              <w:pStyle w:val="NormalinTable"/>
            </w:pPr>
            <w:r>
              <w:t>6214 90 00 91</w:t>
            </w:r>
          </w:p>
          <w:p>
            <w:pPr>
              <w:pStyle w:val="NormalinTable"/>
            </w:pPr>
            <w:r>
              <w:t>6215 10 00 10</w:t>
            </w:r>
          </w:p>
          <w:p>
            <w:pPr>
              <w:pStyle w:val="NormalinTable"/>
            </w:pPr>
            <w:r>
              <w:t>6215 20 00 10</w:t>
            </w:r>
          </w:p>
          <w:p>
            <w:pPr>
              <w:pStyle w:val="NormalinTable"/>
            </w:pPr>
            <w:r>
              <w:t>6215 90 00 10</w:t>
            </w:r>
          </w:p>
          <w:p>
            <w:pPr>
              <w:pStyle w:val="NormalinTable"/>
            </w:pPr>
            <w:r>
              <w:t>6217 10 00 10</w:t>
            </w:r>
          </w:p>
          <w:p>
            <w:pPr>
              <w:pStyle w:val="NormalinTable"/>
            </w:pPr>
            <w:r>
              <w:t>6301 20 90 10</w:t>
            </w:r>
          </w:p>
          <w:p>
            <w:pPr>
              <w:pStyle w:val="NormalinTable"/>
            </w:pPr>
            <w:r>
              <w:t>6301 30 90 10</w:t>
            </w:r>
          </w:p>
          <w:p>
            <w:pPr>
              <w:pStyle w:val="NormalinTable"/>
            </w:pPr>
            <w:r>
              <w:t>6301 40 90 91</w:t>
            </w:r>
          </w:p>
          <w:p>
            <w:pPr>
              <w:pStyle w:val="NormalinTable"/>
            </w:pPr>
            <w:r>
              <w:t>6301 90 90 21</w:t>
            </w:r>
          </w:p>
          <w:p>
            <w:pPr>
              <w:pStyle w:val="NormalinTable"/>
            </w:pPr>
            <w:r>
              <w:t>6301 90 90 29</w:t>
            </w:r>
          </w:p>
          <w:p>
            <w:pPr>
              <w:pStyle w:val="NormalinTable"/>
            </w:pPr>
            <w:r>
              <w:t>6302 21 00 21</w:t>
            </w:r>
          </w:p>
          <w:p>
            <w:pPr>
              <w:pStyle w:val="NormalinTable"/>
            </w:pPr>
            <w:r>
              <w:t>6302 21 00 81</w:t>
            </w:r>
          </w:p>
          <w:p>
            <w:pPr>
              <w:pStyle w:val="NormalinTable"/>
            </w:pPr>
            <w:r>
              <w:t>6302 51 00 10</w:t>
            </w:r>
          </w:p>
          <w:p>
            <w:pPr>
              <w:pStyle w:val="NormalinTable"/>
            </w:pPr>
            <w:r>
              <w:t>6302 91 00 10</w:t>
            </w:r>
          </w:p>
          <w:p>
            <w:pPr>
              <w:pStyle w:val="NormalinTable"/>
            </w:pPr>
            <w:r>
              <w:t>6303 91 00 91</w:t>
            </w:r>
          </w:p>
          <w:p>
            <w:pPr>
              <w:pStyle w:val="NormalinTable"/>
            </w:pPr>
            <w:r>
              <w:t>6303 99 90 31</w:t>
            </w:r>
          </w:p>
          <w:p>
            <w:pPr>
              <w:pStyle w:val="NormalinTable"/>
            </w:pPr>
            <w:r>
              <w:t>6304 19 10 10</w:t>
            </w:r>
          </w:p>
          <w:p>
            <w:pPr>
              <w:pStyle w:val="NormalinTable"/>
            </w:pPr>
            <w:r>
              <w:t>6304 92 00 10</w:t>
            </w:r>
          </w:p>
          <w:p>
            <w:pPr>
              <w:pStyle w:val="NormalinTable"/>
            </w:pPr>
            <w:r>
              <w:t>6306 90 00 11</w:t>
            </w:r>
          </w:p>
          <w:p>
            <w:pPr>
              <w:pStyle w:val="NormalinTable"/>
            </w:pPr>
            <w:r>
              <w:t>6307 10 90 10</w:t>
            </w:r>
          </w:p>
          <w:p>
            <w:pPr>
              <w:pStyle w:val="NormalinTable"/>
            </w:pPr>
            <w:r>
              <w:t>6307 90 98 91</w:t>
            </w:r>
          </w:p>
        </w:tc>
        <w:tc>
          <w:tcPr>
            <w:tcW w:type="dxa" w:w="1800"/>
          </w:tcPr>
          <w:p>
            <w:pPr>
              <w:pStyle w:val="NormalinTable"/>
            </w:pPr>
            <w:r>
              <w:t>Certain handicraft products (Handicrafts)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090107</w:t>
            </w:r>
          </w:p>
        </w:tc>
        <w:tc>
          <w:tcPr>
            <w:tcW w:type="dxa" w:w="1800"/>
          </w:tcPr>
          <w:p>
            <w:pPr>
              <w:pStyle w:val="NormalinTable"/>
            </w:pPr>
            <w:r>
              <w:t>5310 00 00 00</w:t>
            </w:r>
          </w:p>
          <w:p>
            <w:pPr>
              <w:pStyle w:val="NormalinTable"/>
            </w:pPr>
            <w:r>
              <w:t>5607 90 20 20</w:t>
            </w:r>
          </w:p>
          <w:p>
            <w:pPr>
              <w:pStyle w:val="NormalinTable"/>
            </w:pPr>
            <w:r>
              <w:t>5702 39 00 10</w:t>
            </w:r>
          </w:p>
          <w:p>
            <w:pPr>
              <w:pStyle w:val="NormalinTable"/>
            </w:pPr>
            <w:r>
              <w:t>5702 49 00 20</w:t>
            </w:r>
          </w:p>
          <w:p>
            <w:pPr>
              <w:pStyle w:val="NormalinTable"/>
            </w:pPr>
            <w:r>
              <w:t>5702 50 90 10</w:t>
            </w:r>
          </w:p>
          <w:p>
            <w:pPr>
              <w:pStyle w:val="NormalinTable"/>
            </w:pPr>
            <w:r>
              <w:t>5702 99 00 10</w:t>
            </w:r>
          </w:p>
          <w:p>
            <w:pPr>
              <w:pStyle w:val="NormalinTable"/>
            </w:pPr>
            <w:r>
              <w:t>5703 90 20 10</w:t>
            </w:r>
          </w:p>
          <w:p>
            <w:pPr>
              <w:pStyle w:val="NormalinTable"/>
            </w:pPr>
            <w:r>
              <w:t>5703 90 80 10</w:t>
            </w:r>
          </w:p>
          <w:p>
            <w:pPr>
              <w:pStyle w:val="NormalinTable"/>
            </w:pPr>
            <w:r>
              <w:t>5806 39 00 10</w:t>
            </w:r>
          </w:p>
          <w:p>
            <w:pPr>
              <w:pStyle w:val="NormalinTable"/>
            </w:pPr>
            <w:r>
              <w:t>5806 40 00 10</w:t>
            </w:r>
          </w:p>
          <w:p>
            <w:pPr>
              <w:pStyle w:val="NormalinTable"/>
            </w:pPr>
            <w:r>
              <w:t>5905 00 50 00</w:t>
            </w:r>
          </w:p>
          <w:p>
            <w:pPr>
              <w:pStyle w:val="NormalinTable"/>
            </w:pPr>
            <w:r>
              <w:t>5905 00 90 10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090109</w:t>
            </w:r>
          </w:p>
        </w:tc>
        <w:tc>
          <w:tcPr>
            <w:tcW w:type="dxa" w:w="1800"/>
          </w:tcPr>
          <w:p>
            <w:pPr>
              <w:pStyle w:val="NormalinTable"/>
            </w:pPr>
            <w:r>
              <w:t>5702 20 00 00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090111</w:t>
            </w:r>
          </w:p>
        </w:tc>
        <w:tc>
          <w:tcPr>
            <w:tcW w:type="dxa" w:w="1800"/>
          </w:tcPr>
          <w:p>
            <w:pPr>
              <w:pStyle w:val="NormalinTable"/>
            </w:pPr>
            <w:r>
              <w:t>6305 10 90 00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090118</w:t>
            </w:r>
          </w:p>
        </w:tc>
        <w:tc>
          <w:tcPr>
            <w:tcW w:type="dxa" w:w="1800"/>
          </w:tcPr>
          <w:p>
            <w:pPr>
              <w:pStyle w:val="NormalinTable"/>
            </w:pPr>
            <w:r>
              <w:t>0203 19 55 10</w:t>
            </w:r>
          </w:p>
          <w:p>
            <w:pPr>
              <w:pStyle w:val="NormalinTable"/>
            </w:pPr>
            <w:r>
              <w:t>0203 29 55 91</w:t>
            </w:r>
          </w:p>
        </w:tc>
        <w:tc>
          <w:tcPr>
            <w:tcW w:type="dxa" w:w="1800"/>
          </w:tcPr>
          <w:p>
            <w:pPr>
              <w:pStyle w:val="NormalinTable"/>
            </w:pPr>
            <w:r>
              <w:t>Erga Omnes</w:t>
            </w:r>
          </w:p>
        </w:tc>
        <w:tc>
          <w:tcPr>
            <w:tcW w:type="dxa" w:w="1800"/>
          </w:tcPr>
          <w:p>
            <w:pPr>
              <w:pStyle w:val="NormalinTable"/>
            </w:pPr>
            <w:r>
              <w:t>€300.000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090120</w:t>
            </w:r>
          </w:p>
        </w:tc>
        <w:tc>
          <w:tcPr>
            <w:tcW w:type="dxa" w:w="1800"/>
          </w:tcPr>
          <w:p>
            <w:pPr>
              <w:pStyle w:val="NormalinTable"/>
            </w:pPr>
            <w:r>
              <w:t>1601 00 91 00</w:t>
            </w:r>
          </w:p>
          <w:p>
            <w:pPr>
              <w:pStyle w:val="NormalinTable"/>
            </w:pPr>
            <w:r>
              <w:t>1601 00 99 00</w:t>
            </w:r>
          </w:p>
        </w:tc>
        <w:tc>
          <w:tcPr>
            <w:tcW w:type="dxa" w:w="1800"/>
          </w:tcPr>
          <w:p>
            <w:pPr>
              <w:pStyle w:val="NormalinTable"/>
            </w:pPr>
            <w:r>
              <w:t>Erga Omnes</w:t>
            </w:r>
          </w:p>
        </w:tc>
        <w:tc>
          <w:tcPr>
            <w:tcW w:type="dxa" w:w="1800"/>
          </w:tcPr>
          <w:p>
            <w:pPr>
              <w:pStyle w:val="NormalinTable"/>
            </w:pPr>
            <w:r>
              <w:t>€747.000 / tonne</w:t>
            </w:r>
          </w:p>
          <w:p>
            <w:pPr>
              <w:pStyle w:val="NormalinTable"/>
            </w:pPr>
            <w:r>
              <w:t>€502.000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090123</w:t>
            </w:r>
          </w:p>
        </w:tc>
        <w:tc>
          <w:tcPr>
            <w:tcW w:type="dxa" w:w="1800"/>
          </w:tcPr>
          <w:p>
            <w:pPr>
              <w:pStyle w:val="NormalinTable"/>
            </w:pPr>
            <w:r>
              <w:t>0203 12 11 00</w:t>
            </w:r>
          </w:p>
          <w:p>
            <w:pPr>
              <w:pStyle w:val="NormalinTable"/>
            </w:pPr>
            <w:r>
              <w:t>0203 12 19 00</w:t>
            </w:r>
          </w:p>
          <w:p>
            <w:pPr>
              <w:pStyle w:val="NormalinTable"/>
            </w:pPr>
            <w:r>
              <w:t>0203 19 11 00</w:t>
            </w:r>
          </w:p>
          <w:p>
            <w:pPr>
              <w:pStyle w:val="NormalinTable"/>
            </w:pPr>
            <w:r>
              <w:t>0203 19 13 00</w:t>
            </w:r>
          </w:p>
          <w:p>
            <w:pPr>
              <w:pStyle w:val="NormalinTable"/>
            </w:pPr>
            <w:r>
              <w:t>0203 19 15 00</w:t>
            </w:r>
          </w:p>
          <w:p>
            <w:pPr>
              <w:pStyle w:val="NormalinTable"/>
            </w:pPr>
            <w:r>
              <w:t>0203 19 55 15</w:t>
            </w:r>
          </w:p>
          <w:p>
            <w:pPr>
              <w:pStyle w:val="NormalinTable"/>
            </w:pPr>
            <w:r>
              <w:t>0203 19 55 25</w:t>
            </w:r>
          </w:p>
          <w:p>
            <w:pPr>
              <w:pStyle w:val="NormalinTable"/>
            </w:pPr>
            <w:r>
              <w:t>0203 19 55 30</w:t>
            </w:r>
          </w:p>
          <w:p>
            <w:pPr>
              <w:pStyle w:val="NormalinTable"/>
            </w:pPr>
            <w:r>
              <w:t>0203 19 55 90</w:t>
            </w:r>
          </w:p>
          <w:p>
            <w:pPr>
              <w:pStyle w:val="NormalinTable"/>
            </w:pPr>
            <w:r>
              <w:t>0203 19 59 00</w:t>
            </w:r>
          </w:p>
          <w:p>
            <w:pPr>
              <w:pStyle w:val="NormalinTable"/>
            </w:pPr>
            <w:r>
              <w:t>0203 22 11 00</w:t>
            </w:r>
          </w:p>
          <w:p>
            <w:pPr>
              <w:pStyle w:val="NormalinTable"/>
            </w:pPr>
            <w:r>
              <w:t>0203 22 19 00</w:t>
            </w:r>
          </w:p>
          <w:p>
            <w:pPr>
              <w:pStyle w:val="NormalinTable"/>
            </w:pPr>
            <w:r>
              <w:t>0203 29 11 00</w:t>
            </w:r>
          </w:p>
          <w:p>
            <w:pPr>
              <w:pStyle w:val="NormalinTable"/>
            </w:pPr>
            <w:r>
              <w:t>0203 29 13 00</w:t>
            </w:r>
          </w:p>
          <w:p>
            <w:pPr>
              <w:pStyle w:val="NormalinTable"/>
            </w:pPr>
            <w:r>
              <w:t>0203 29 15 00</w:t>
            </w:r>
          </w:p>
          <w:p>
            <w:pPr>
              <w:pStyle w:val="NormalinTable"/>
            </w:pPr>
            <w:r>
              <w:t>0203 29 55 20</w:t>
            </w:r>
          </w:p>
          <w:p>
            <w:pPr>
              <w:pStyle w:val="NormalinTable"/>
            </w:pPr>
            <w:r>
              <w:t>0203 29 55 30</w:t>
            </w:r>
          </w:p>
          <w:p>
            <w:pPr>
              <w:pStyle w:val="NormalinTable"/>
            </w:pPr>
            <w:r>
              <w:t>0203 29 55 92</w:t>
            </w:r>
          </w:p>
          <w:p>
            <w:pPr>
              <w:pStyle w:val="NormalinTable"/>
            </w:pPr>
            <w:r>
              <w:t>0203 29 55 99</w:t>
            </w:r>
          </w:p>
          <w:p>
            <w:pPr>
              <w:pStyle w:val="NormalinTable"/>
            </w:pPr>
            <w:r>
              <w:t>0203 29 59 00</w:t>
            </w:r>
          </w:p>
        </w:tc>
        <w:tc>
          <w:tcPr>
            <w:tcW w:type="dxa" w:w="1800"/>
          </w:tcPr>
          <w:p>
            <w:pPr>
              <w:pStyle w:val="NormalinTable"/>
            </w:pPr>
            <w:r>
              <w:t>Erga Omnes</w:t>
            </w:r>
          </w:p>
        </w:tc>
        <w:tc>
          <w:tcPr>
            <w:tcW w:type="dxa" w:w="1800"/>
          </w:tcPr>
          <w:p>
            <w:pPr>
              <w:pStyle w:val="NormalinTable"/>
            </w:pPr>
            <w:r>
              <w:t>€389.000 / tonne</w:t>
            </w:r>
          </w:p>
          <w:p>
            <w:pPr>
              <w:pStyle w:val="NormalinTable"/>
            </w:pPr>
            <w:r>
              <w:t>€300.000 / tonne</w:t>
            </w:r>
          </w:p>
          <w:p>
            <w:pPr>
              <w:pStyle w:val="NormalinTable"/>
            </w:pPr>
            <w:r>
              <w:t>€300.000 / tonne</w:t>
            </w:r>
          </w:p>
          <w:p>
            <w:pPr>
              <w:pStyle w:val="NormalinTable"/>
            </w:pPr>
            <w:r>
              <w:t>€434.000 / tonne</w:t>
            </w:r>
          </w:p>
          <w:p>
            <w:pPr>
              <w:pStyle w:val="NormalinTable"/>
            </w:pPr>
            <w:r>
              <w:t>€233.000 / tonne</w:t>
            </w:r>
          </w:p>
          <w:p>
            <w:pPr>
              <w:pStyle w:val="NormalinTable"/>
            </w:pPr>
            <w:r>
              <w:t>€434.000 / tonne</w:t>
            </w:r>
          </w:p>
          <w:p>
            <w:pPr>
              <w:pStyle w:val="NormalinTable"/>
            </w:pPr>
            <w:r>
              <w:t>€434.000 / tonne</w:t>
            </w:r>
          </w:p>
          <w:p>
            <w:pPr>
              <w:pStyle w:val="NormalinTable"/>
            </w:pPr>
            <w:r>
              <w:t>€434.000 / tonne</w:t>
            </w:r>
          </w:p>
          <w:p>
            <w:pPr>
              <w:pStyle w:val="NormalinTable"/>
            </w:pPr>
            <w:r>
              <w:t>€434.000 / tonne</w:t>
            </w:r>
          </w:p>
          <w:p>
            <w:pPr>
              <w:pStyle w:val="NormalinTable"/>
            </w:pPr>
            <w:r>
              <w:t>€434.000 / tonne</w:t>
            </w:r>
          </w:p>
          <w:p>
            <w:pPr>
              <w:pStyle w:val="NormalinTable"/>
            </w:pPr>
            <w:r>
              <w:t>€389.000 / tonne</w:t>
            </w:r>
          </w:p>
          <w:p>
            <w:pPr>
              <w:pStyle w:val="NormalinTable"/>
            </w:pPr>
            <w:r>
              <w:t>€300.000 / tonne</w:t>
            </w:r>
          </w:p>
          <w:p>
            <w:pPr>
              <w:pStyle w:val="NormalinTable"/>
            </w:pPr>
            <w:r>
              <w:t>€300.000 / tonne</w:t>
            </w:r>
          </w:p>
          <w:p>
            <w:pPr>
              <w:pStyle w:val="NormalinTable"/>
            </w:pPr>
            <w:r>
              <w:t>€434.000 / tonne</w:t>
            </w:r>
          </w:p>
          <w:p>
            <w:pPr>
              <w:pStyle w:val="NormalinTable"/>
            </w:pPr>
            <w:r>
              <w:t>€233.000 / tonne</w:t>
            </w:r>
          </w:p>
          <w:p>
            <w:pPr>
              <w:pStyle w:val="NormalinTable"/>
            </w:pPr>
            <w:r>
              <w:t>€434.000 / tonne</w:t>
            </w:r>
          </w:p>
          <w:p>
            <w:pPr>
              <w:pStyle w:val="NormalinTable"/>
            </w:pPr>
            <w:r>
              <w:t>€434.000 / tonne</w:t>
            </w:r>
          </w:p>
          <w:p>
            <w:pPr>
              <w:pStyle w:val="NormalinTable"/>
            </w:pPr>
            <w:r>
              <w:t>€434.000 / tonne</w:t>
            </w:r>
          </w:p>
          <w:p>
            <w:pPr>
              <w:pStyle w:val="NormalinTable"/>
            </w:pPr>
            <w:r>
              <w:t>€434.000 / tonne</w:t>
            </w:r>
          </w:p>
          <w:p>
            <w:pPr>
              <w:pStyle w:val="NormalinTable"/>
            </w:pPr>
            <w:r>
              <w:t>€434.000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090124</w:t>
            </w:r>
          </w:p>
        </w:tc>
        <w:tc>
          <w:tcPr>
            <w:tcW w:type="dxa" w:w="1800"/>
          </w:tcPr>
          <w:p>
            <w:pPr>
              <w:pStyle w:val="NormalinTable"/>
            </w:pPr>
            <w:r>
              <w:t>0714 20 90 00</w:t>
            </w:r>
          </w:p>
        </w:tc>
        <w:tc>
          <w:tcPr>
            <w:tcW w:type="dxa" w:w="1800"/>
          </w:tcPr>
          <w:p>
            <w:pPr>
              <w:pStyle w:val="NormalinTable"/>
            </w:pPr>
            <w:r>
              <w:t>China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090126</w:t>
            </w:r>
          </w:p>
        </w:tc>
        <w:tc>
          <w:tcPr>
            <w:tcW w:type="dxa" w:w="1800"/>
          </w:tcPr>
          <w:p>
            <w:pPr>
              <w:pStyle w:val="NormalinTable"/>
            </w:pPr>
            <w:r>
              <w:t>0714 10 00 10</w:t>
            </w:r>
          </w:p>
          <w:p>
            <w:pPr>
              <w:pStyle w:val="NormalinTable"/>
            </w:pPr>
            <w:r>
              <w:t>0714 10 00 99</w:t>
            </w:r>
          </w:p>
          <w:p>
            <w:pPr>
              <w:pStyle w:val="NormalinTable"/>
            </w:pPr>
            <w:r>
              <w:t>0714 30 00 00</w:t>
            </w:r>
          </w:p>
          <w:p>
            <w:pPr>
              <w:pStyle w:val="NormalinTable"/>
            </w:pPr>
            <w:r>
              <w:t>0714 40 00 00</w:t>
            </w:r>
          </w:p>
          <w:p>
            <w:pPr>
              <w:pStyle w:val="NormalinTable"/>
            </w:pPr>
            <w:r>
              <w:t>0714 50 00 00</w:t>
            </w:r>
          </w:p>
          <w:p>
            <w:pPr>
              <w:pStyle w:val="NormalinTable"/>
            </w:pPr>
            <w:r>
              <w:t>0714 90 20 10</w:t>
            </w:r>
          </w:p>
          <w:p>
            <w:pPr>
              <w:pStyle w:val="NormalinTable"/>
            </w:pPr>
            <w:r>
              <w:t>0714 90 20 90</w:t>
            </w:r>
          </w:p>
        </w:tc>
        <w:tc>
          <w:tcPr>
            <w:tcW w:type="dxa" w:w="1800"/>
          </w:tcPr>
          <w:p>
            <w:pPr>
              <w:pStyle w:val="NormalinTable"/>
            </w:pPr>
            <w:r>
              <w:t>Indonesia</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090127</w:t>
            </w:r>
          </w:p>
        </w:tc>
        <w:tc>
          <w:tcPr>
            <w:tcW w:type="dxa" w:w="1800"/>
          </w:tcPr>
          <w:p>
            <w:pPr>
              <w:pStyle w:val="NormalinTable"/>
            </w:pPr>
            <w:r>
              <w:t>0714 10 00 10</w:t>
            </w:r>
          </w:p>
          <w:p>
            <w:pPr>
              <w:pStyle w:val="NormalinTable"/>
            </w:pPr>
            <w:r>
              <w:t>0714 10 00 99</w:t>
            </w:r>
          </w:p>
          <w:p>
            <w:pPr>
              <w:pStyle w:val="NormalinTable"/>
            </w:pPr>
            <w:r>
              <w:t>0714 30 00 00</w:t>
            </w:r>
          </w:p>
          <w:p>
            <w:pPr>
              <w:pStyle w:val="NormalinTable"/>
            </w:pPr>
            <w:r>
              <w:t>0714 40 00 00</w:t>
            </w:r>
          </w:p>
          <w:p>
            <w:pPr>
              <w:pStyle w:val="NormalinTable"/>
            </w:pPr>
            <w:r>
              <w:t>0714 50 00 00</w:t>
            </w:r>
          </w:p>
          <w:p>
            <w:pPr>
              <w:pStyle w:val="NormalinTable"/>
            </w:pPr>
            <w:r>
              <w:t>0714 90 20 10</w:t>
            </w:r>
          </w:p>
          <w:p>
            <w:pPr>
              <w:pStyle w:val="NormalinTable"/>
            </w:pPr>
            <w:r>
              <w:t>0714 90 20 90</w:t>
            </w:r>
          </w:p>
        </w:tc>
        <w:tc>
          <w:tcPr>
            <w:tcW w:type="dxa" w:w="1800"/>
          </w:tcPr>
          <w:p>
            <w:pPr>
              <w:pStyle w:val="NormalinTable"/>
            </w:pPr>
            <w:r>
              <w:t>China</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090128</w:t>
            </w:r>
          </w:p>
        </w:tc>
        <w:tc>
          <w:tcPr>
            <w:tcW w:type="dxa" w:w="1800"/>
          </w:tcPr>
          <w:p>
            <w:pPr>
              <w:pStyle w:val="NormalinTable"/>
            </w:pPr>
            <w:r>
              <w:t>0714 10 00 10</w:t>
            </w:r>
          </w:p>
          <w:p>
            <w:pPr>
              <w:pStyle w:val="NormalinTable"/>
            </w:pPr>
            <w:r>
              <w:t>0714 10 00 99</w:t>
            </w:r>
          </w:p>
          <w:p>
            <w:pPr>
              <w:pStyle w:val="NormalinTable"/>
            </w:pPr>
            <w:r>
              <w:t>0714 30 00 00</w:t>
            </w:r>
          </w:p>
          <w:p>
            <w:pPr>
              <w:pStyle w:val="NormalinTable"/>
            </w:pPr>
            <w:r>
              <w:t>0714 40 00 00</w:t>
            </w:r>
          </w:p>
          <w:p>
            <w:pPr>
              <w:pStyle w:val="NormalinTable"/>
            </w:pPr>
            <w:r>
              <w:t>0714 50 00 00</w:t>
            </w:r>
          </w:p>
          <w:p>
            <w:pPr>
              <w:pStyle w:val="NormalinTable"/>
            </w:pPr>
            <w:r>
              <w:t>0714 90 20 10</w:t>
            </w:r>
          </w:p>
          <w:p>
            <w:pPr>
              <w:pStyle w:val="NormalinTable"/>
            </w:pPr>
            <w:r>
              <w:t>0714 90 20 90</w:t>
            </w:r>
          </w:p>
        </w:tc>
        <w:tc>
          <w:tcPr>
            <w:tcW w:type="dxa" w:w="1800"/>
          </w:tcPr>
          <w:p>
            <w:pPr>
              <w:pStyle w:val="NormalinTable"/>
            </w:pPr>
            <w:r>
              <w:t>Member countries of WTO</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090130</w:t>
            </w:r>
          </w:p>
        </w:tc>
        <w:tc>
          <w:tcPr>
            <w:tcW w:type="dxa" w:w="1800"/>
          </w:tcPr>
          <w:p>
            <w:pPr>
              <w:pStyle w:val="NormalinTable"/>
            </w:pPr>
            <w:r>
              <w:t>0714 10 00 10</w:t>
            </w:r>
          </w:p>
          <w:p>
            <w:pPr>
              <w:pStyle w:val="NormalinTable"/>
            </w:pPr>
            <w:r>
              <w:t>0714 30 00 10</w:t>
            </w:r>
          </w:p>
          <w:p>
            <w:pPr>
              <w:pStyle w:val="NormalinTable"/>
            </w:pPr>
            <w:r>
              <w:t>0714 40 00 10</w:t>
            </w:r>
          </w:p>
          <w:p>
            <w:pPr>
              <w:pStyle w:val="NormalinTable"/>
            </w:pPr>
            <w:r>
              <w:t>0714 50 00 10</w:t>
            </w:r>
          </w:p>
          <w:p>
            <w:pPr>
              <w:pStyle w:val="NormalinTable"/>
            </w:pPr>
            <w:r>
              <w:t>0714 90 20 10</w:t>
            </w:r>
          </w:p>
        </w:tc>
        <w:tc>
          <w:tcPr>
            <w:tcW w:type="dxa" w:w="1800"/>
          </w:tcPr>
          <w:p>
            <w:pPr>
              <w:pStyle w:val="NormalinTable"/>
            </w:pPr>
            <w:r>
              <w:t>Countries not members of the WTO</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090131</w:t>
            </w:r>
          </w:p>
        </w:tc>
        <w:tc>
          <w:tcPr>
            <w:tcW w:type="dxa" w:w="1800"/>
          </w:tcPr>
          <w:p>
            <w:pPr>
              <w:pStyle w:val="NormalinTable"/>
            </w:pPr>
            <w:r>
              <w:t>0714 20 90 00</w:t>
            </w:r>
          </w:p>
        </w:tc>
        <w:tc>
          <w:tcPr>
            <w:tcW w:type="dxa" w:w="1800"/>
          </w:tcPr>
          <w:p>
            <w:pPr>
              <w:pStyle w:val="NormalinTable"/>
            </w:pPr>
            <w:r>
              <w:t>All third countries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090132</w:t>
            </w:r>
          </w:p>
        </w:tc>
        <w:tc>
          <w:tcPr>
            <w:tcW w:type="dxa" w:w="1800"/>
          </w:tcPr>
          <w:p>
            <w:pPr>
              <w:pStyle w:val="NormalinTable"/>
            </w:pPr>
            <w:r>
              <w:t>1108 14 00 00</w:t>
            </w:r>
          </w:p>
        </w:tc>
        <w:tc>
          <w:tcPr>
            <w:tcW w:type="dxa" w:w="1800"/>
          </w:tcPr>
          <w:p>
            <w:pPr>
              <w:pStyle w:val="NormalinTable"/>
            </w:pPr>
            <w:r>
              <w:t>All third countries</w:t>
            </w:r>
          </w:p>
        </w:tc>
        <w:tc>
          <w:tcPr>
            <w:tcW w:type="dxa" w:w="1800"/>
          </w:tcPr>
          <w:p>
            <w:pPr>
              <w:pStyle w:val="NormalinTable"/>
            </w:pPr>
            <w:r>
              <w:t>€66.000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090693</w:t>
            </w:r>
          </w:p>
        </w:tc>
        <w:tc>
          <w:tcPr>
            <w:tcW w:type="dxa" w:w="1800"/>
          </w:tcPr>
          <w:p>
            <w:pPr>
              <w:pStyle w:val="NormalinTable"/>
            </w:pPr>
            <w:r>
              <w:t>0204 10 00 00</w:t>
            </w:r>
          </w:p>
          <w:p>
            <w:pPr>
              <w:pStyle w:val="NormalinTable"/>
            </w:pPr>
            <w:r>
              <w:t>0204 21 00 00</w:t>
            </w:r>
          </w:p>
          <w:p>
            <w:pPr>
              <w:pStyle w:val="NormalinTable"/>
            </w:pPr>
            <w:r>
              <w:t>0204 22 00 00</w:t>
            </w:r>
          </w:p>
          <w:p>
            <w:pPr>
              <w:pStyle w:val="NormalinTable"/>
            </w:pPr>
            <w:r>
              <w:t>0204 30 00 00</w:t>
            </w:r>
          </w:p>
          <w:p>
            <w:pPr>
              <w:pStyle w:val="NormalinTable"/>
            </w:pPr>
            <w:r>
              <w:t>0204 41 00 00</w:t>
            </w:r>
          </w:p>
          <w:p>
            <w:pPr>
              <w:pStyle w:val="NormalinTable"/>
            </w:pPr>
            <w:r>
              <w:t>0204 42 00 00</w:t>
            </w:r>
          </w:p>
          <w:p>
            <w:pPr>
              <w:pStyle w:val="NormalinTable"/>
            </w:pPr>
            <w:r>
              <w:t>0204 50 11 00</w:t>
            </w:r>
          </w:p>
          <w:p>
            <w:pPr>
              <w:pStyle w:val="NormalinTable"/>
            </w:pPr>
            <w:r>
              <w:t>0204 50 13 00</w:t>
            </w:r>
          </w:p>
          <w:p>
            <w:pPr>
              <w:pStyle w:val="NormalinTable"/>
            </w:pPr>
            <w:r>
              <w:t>0204 50 15 00</w:t>
            </w:r>
          </w:p>
          <w:p>
            <w:pPr>
              <w:pStyle w:val="NormalinTable"/>
            </w:pPr>
            <w:r>
              <w:t>0204 50 19 00</w:t>
            </w:r>
          </w:p>
          <w:p>
            <w:pPr>
              <w:pStyle w:val="NormalinTable"/>
            </w:pPr>
            <w:r>
              <w:t>0204 50 31 00</w:t>
            </w:r>
          </w:p>
          <w:p>
            <w:pPr>
              <w:pStyle w:val="NormalinTable"/>
            </w:pPr>
            <w:r>
              <w:t>0204 50 51 00</w:t>
            </w:r>
          </w:p>
          <w:p>
            <w:pPr>
              <w:pStyle w:val="NormalinTable"/>
            </w:pPr>
            <w:r>
              <w:t>0204 50 53 00</w:t>
            </w:r>
          </w:p>
          <w:p>
            <w:pPr>
              <w:pStyle w:val="NormalinTable"/>
            </w:pPr>
            <w:r>
              <w:t>0204 50 55 00</w:t>
            </w:r>
          </w:p>
          <w:p>
            <w:pPr>
              <w:pStyle w:val="NormalinTable"/>
            </w:pPr>
            <w:r>
              <w:t>0204 50 59 00</w:t>
            </w:r>
          </w:p>
          <w:p>
            <w:pPr>
              <w:pStyle w:val="NormalinTable"/>
            </w:pPr>
            <w:r>
              <w:t>0204 50 71 00</w:t>
            </w:r>
          </w:p>
        </w:tc>
        <w:tc>
          <w:tcPr>
            <w:tcW w:type="dxa" w:w="1800"/>
          </w:tcPr>
          <w:p>
            <w:pPr>
              <w:pStyle w:val="NormalinTable"/>
            </w:pPr>
            <w:r>
              <w:t>Greenland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090706</w:t>
            </w:r>
          </w:p>
        </w:tc>
        <w:tc>
          <w:tcPr>
            <w:tcW w:type="dxa" w:w="1800"/>
          </w:tcPr>
          <w:p>
            <w:pPr>
              <w:pStyle w:val="NormalinTable"/>
            </w:pPr>
            <w:r>
              <w:t>1604 20 50 00</w:t>
            </w:r>
          </w:p>
        </w:tc>
        <w:tc>
          <w:tcPr>
            <w:tcW w:type="dxa" w:w="1800"/>
          </w:tcPr>
          <w:p>
            <w:pPr>
              <w:pStyle w:val="NormalinTable"/>
            </w:pPr>
            <w:r>
              <w:t>Thailand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090707</w:t>
            </w:r>
          </w:p>
        </w:tc>
        <w:tc>
          <w:tcPr>
            <w:tcW w:type="dxa" w:w="1800"/>
          </w:tcPr>
          <w:p>
            <w:pPr>
              <w:pStyle w:val="NormalinTable"/>
            </w:pPr>
            <w:r>
              <w:t>1604 20 50 00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090708</w:t>
            </w:r>
          </w:p>
        </w:tc>
        <w:tc>
          <w:tcPr>
            <w:tcW w:type="dxa" w:w="1800"/>
          </w:tcPr>
          <w:p>
            <w:pPr>
              <w:pStyle w:val="NormalinTable"/>
            </w:pPr>
            <w:r>
              <w:t>0714 10 00 00</w:t>
            </w:r>
          </w:p>
        </w:tc>
        <w:tc>
          <w:tcPr>
            <w:tcW w:type="dxa" w:w="1800"/>
          </w:tcPr>
          <w:p>
            <w:pPr>
              <w:pStyle w:val="NormalinTable"/>
            </w:pPr>
            <w:r>
              <w:t>Thailand</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090790</w:t>
            </w:r>
          </w:p>
        </w:tc>
        <w:tc>
          <w:tcPr>
            <w:tcW w:type="dxa" w:w="1800"/>
          </w:tcPr>
          <w:p>
            <w:pPr>
              <w:pStyle w:val="NormalinTable"/>
            </w:pPr>
            <w:r>
              <w:t>0204 10 00 00</w:t>
            </w:r>
          </w:p>
          <w:p>
            <w:pPr>
              <w:pStyle w:val="NormalinTable"/>
            </w:pPr>
            <w:r>
              <w:t>0204 21 00 00</w:t>
            </w:r>
          </w:p>
          <w:p>
            <w:pPr>
              <w:pStyle w:val="NormalinTable"/>
            </w:pPr>
            <w:r>
              <w:t>0204 22 00 00</w:t>
            </w:r>
          </w:p>
          <w:p>
            <w:pPr>
              <w:pStyle w:val="NormalinTable"/>
            </w:pPr>
            <w:r>
              <w:t>0204 30 00 00</w:t>
            </w:r>
          </w:p>
          <w:p>
            <w:pPr>
              <w:pStyle w:val="NormalinTable"/>
            </w:pPr>
            <w:r>
              <w:t>0204 41 00 00</w:t>
            </w:r>
          </w:p>
          <w:p>
            <w:pPr>
              <w:pStyle w:val="NormalinTable"/>
            </w:pPr>
            <w:r>
              <w:t>0204 42 00 00</w:t>
            </w:r>
          </w:p>
          <w:p>
            <w:pPr>
              <w:pStyle w:val="NormalinTable"/>
            </w:pPr>
            <w:r>
              <w:t>0204 50 11 00</w:t>
            </w:r>
          </w:p>
          <w:p>
            <w:pPr>
              <w:pStyle w:val="NormalinTable"/>
            </w:pPr>
            <w:r>
              <w:t>0204 50 13 00</w:t>
            </w:r>
          </w:p>
          <w:p>
            <w:pPr>
              <w:pStyle w:val="NormalinTable"/>
            </w:pPr>
            <w:r>
              <w:t>0204 50 15 00</w:t>
            </w:r>
          </w:p>
          <w:p>
            <w:pPr>
              <w:pStyle w:val="NormalinTable"/>
            </w:pPr>
            <w:r>
              <w:t>0204 50 19 00</w:t>
            </w:r>
          </w:p>
          <w:p>
            <w:pPr>
              <w:pStyle w:val="NormalinTable"/>
            </w:pPr>
            <w:r>
              <w:t>0204 50 31 00</w:t>
            </w:r>
          </w:p>
          <w:p>
            <w:pPr>
              <w:pStyle w:val="NormalinTable"/>
            </w:pPr>
            <w:r>
              <w:t>0204 50 51 00</w:t>
            </w:r>
          </w:p>
          <w:p>
            <w:pPr>
              <w:pStyle w:val="NormalinTable"/>
            </w:pPr>
            <w:r>
              <w:t>0204 50 53 00</w:t>
            </w:r>
          </w:p>
          <w:p>
            <w:pPr>
              <w:pStyle w:val="NormalinTable"/>
            </w:pPr>
            <w:r>
              <w:t>0204 50 55 00</w:t>
            </w:r>
          </w:p>
          <w:p>
            <w:pPr>
              <w:pStyle w:val="NormalinTable"/>
            </w:pPr>
            <w:r>
              <w:t>0204 50 59 00</w:t>
            </w:r>
          </w:p>
          <w:p>
            <w:pPr>
              <w:pStyle w:val="NormalinTable"/>
            </w:pPr>
            <w:r>
              <w:t>0204 50 71 00</w:t>
            </w:r>
          </w:p>
          <w:p>
            <w:pPr>
              <w:pStyle w:val="NormalinTable"/>
            </w:pPr>
            <w:r>
              <w:t>0210 99 21 00</w:t>
            </w:r>
          </w:p>
          <w:p>
            <w:pPr>
              <w:pStyle w:val="NormalinTable"/>
            </w:pPr>
            <w:r>
              <w:t>0210 99 85 10</w:t>
            </w:r>
          </w:p>
        </w:tc>
        <w:tc>
          <w:tcPr>
            <w:tcW w:type="dxa" w:w="1800"/>
          </w:tcPr>
          <w:p>
            <w:pPr>
              <w:pStyle w:val="NormalinTable"/>
            </w:pPr>
            <w:r>
              <w:t>Iceland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092003</w:t>
            </w:r>
          </w:p>
        </w:tc>
        <w:tc>
          <w:tcPr>
            <w:tcW w:type="dxa" w:w="1800"/>
          </w:tcPr>
          <w:p>
            <w:pPr>
              <w:pStyle w:val="NormalinTable"/>
            </w:pPr>
            <w:r>
              <w:t>8543 70 90 63</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092011</w:t>
            </w:r>
          </w:p>
        </w:tc>
        <w:tc>
          <w:tcPr>
            <w:tcW w:type="dxa" w:w="1800"/>
          </w:tcPr>
          <w:p>
            <w:pPr>
              <w:pStyle w:val="NormalinTable"/>
            </w:pPr>
            <w:r>
              <w:t>0204 10 00 00</w:t>
            </w:r>
          </w:p>
          <w:p>
            <w:pPr>
              <w:pStyle w:val="NormalinTable"/>
            </w:pPr>
            <w:r>
              <w:t>0204 21 00 00</w:t>
            </w:r>
          </w:p>
          <w:p>
            <w:pPr>
              <w:pStyle w:val="NormalinTable"/>
            </w:pPr>
            <w:r>
              <w:t>0204 22 00 00</w:t>
            </w:r>
          </w:p>
          <w:p>
            <w:pPr>
              <w:pStyle w:val="NormalinTable"/>
            </w:pPr>
            <w:r>
              <w:t>0204 30 00 00</w:t>
            </w:r>
          </w:p>
          <w:p>
            <w:pPr>
              <w:pStyle w:val="NormalinTable"/>
            </w:pPr>
            <w:r>
              <w:t>0204 41 00 00</w:t>
            </w:r>
          </w:p>
          <w:p>
            <w:pPr>
              <w:pStyle w:val="NormalinTable"/>
            </w:pPr>
            <w:r>
              <w:t>0204 42 00 00</w:t>
            </w:r>
          </w:p>
          <w:p>
            <w:pPr>
              <w:pStyle w:val="NormalinTable"/>
            </w:pPr>
            <w:r>
              <w:t>0204 50 11 00</w:t>
            </w:r>
          </w:p>
          <w:p>
            <w:pPr>
              <w:pStyle w:val="NormalinTable"/>
            </w:pPr>
            <w:r>
              <w:t>0204 50 13 00</w:t>
            </w:r>
          </w:p>
          <w:p>
            <w:pPr>
              <w:pStyle w:val="NormalinTable"/>
            </w:pPr>
            <w:r>
              <w:t>0204 50 15 00</w:t>
            </w:r>
          </w:p>
          <w:p>
            <w:pPr>
              <w:pStyle w:val="NormalinTable"/>
            </w:pPr>
            <w:r>
              <w:t>0204 50 19 00</w:t>
            </w:r>
          </w:p>
          <w:p>
            <w:pPr>
              <w:pStyle w:val="NormalinTable"/>
            </w:pPr>
            <w:r>
              <w:t>0204 50 31 00</w:t>
            </w:r>
          </w:p>
          <w:p>
            <w:pPr>
              <w:pStyle w:val="NormalinTable"/>
            </w:pPr>
            <w:r>
              <w:t>0204 50 51 00</w:t>
            </w:r>
          </w:p>
          <w:p>
            <w:pPr>
              <w:pStyle w:val="NormalinTable"/>
            </w:pPr>
            <w:r>
              <w:t>0204 50 53 00</w:t>
            </w:r>
          </w:p>
          <w:p>
            <w:pPr>
              <w:pStyle w:val="NormalinTable"/>
            </w:pPr>
            <w:r>
              <w:t>0204 50 55 00</w:t>
            </w:r>
          </w:p>
          <w:p>
            <w:pPr>
              <w:pStyle w:val="NormalinTable"/>
            </w:pPr>
            <w:r>
              <w:t>0204 50 59 00</w:t>
            </w:r>
          </w:p>
          <w:p>
            <w:pPr>
              <w:pStyle w:val="NormalinTable"/>
            </w:pPr>
            <w:r>
              <w:t>0204 50 71 00</w:t>
            </w:r>
          </w:p>
        </w:tc>
        <w:tc>
          <w:tcPr>
            <w:tcW w:type="dxa" w:w="1800"/>
          </w:tcPr>
          <w:p>
            <w:pPr>
              <w:pStyle w:val="NormalinTable"/>
            </w:pPr>
            <w:r>
              <w:t>Argentina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092012</w:t>
            </w:r>
          </w:p>
        </w:tc>
        <w:tc>
          <w:tcPr>
            <w:tcW w:type="dxa" w:w="1800"/>
          </w:tcPr>
          <w:p>
            <w:pPr>
              <w:pStyle w:val="NormalinTable"/>
            </w:pPr>
            <w:r>
              <w:t>0204 10 00 00</w:t>
            </w:r>
          </w:p>
          <w:p>
            <w:pPr>
              <w:pStyle w:val="NormalinTable"/>
            </w:pPr>
            <w:r>
              <w:t>0204 21 00 00</w:t>
            </w:r>
          </w:p>
          <w:p>
            <w:pPr>
              <w:pStyle w:val="NormalinTable"/>
            </w:pPr>
            <w:r>
              <w:t>0204 22 00 00</w:t>
            </w:r>
          </w:p>
          <w:p>
            <w:pPr>
              <w:pStyle w:val="NormalinTable"/>
            </w:pPr>
            <w:r>
              <w:t>0204 30 00 00</w:t>
            </w:r>
          </w:p>
          <w:p>
            <w:pPr>
              <w:pStyle w:val="NormalinTable"/>
            </w:pPr>
            <w:r>
              <w:t>0204 41 00 00</w:t>
            </w:r>
          </w:p>
          <w:p>
            <w:pPr>
              <w:pStyle w:val="NormalinTable"/>
            </w:pPr>
            <w:r>
              <w:t>0204 42 00 00</w:t>
            </w:r>
          </w:p>
          <w:p>
            <w:pPr>
              <w:pStyle w:val="NormalinTable"/>
            </w:pPr>
            <w:r>
              <w:t>0204 50 11 00</w:t>
            </w:r>
          </w:p>
          <w:p>
            <w:pPr>
              <w:pStyle w:val="NormalinTable"/>
            </w:pPr>
            <w:r>
              <w:t>0204 50 13 00</w:t>
            </w:r>
          </w:p>
          <w:p>
            <w:pPr>
              <w:pStyle w:val="NormalinTable"/>
            </w:pPr>
            <w:r>
              <w:t>0204 50 15 00</w:t>
            </w:r>
          </w:p>
          <w:p>
            <w:pPr>
              <w:pStyle w:val="NormalinTable"/>
            </w:pPr>
            <w:r>
              <w:t>0204 50 19 00</w:t>
            </w:r>
          </w:p>
          <w:p>
            <w:pPr>
              <w:pStyle w:val="NormalinTable"/>
            </w:pPr>
            <w:r>
              <w:t>0204 50 31 00</w:t>
            </w:r>
          </w:p>
          <w:p>
            <w:pPr>
              <w:pStyle w:val="NormalinTable"/>
            </w:pPr>
            <w:r>
              <w:t>0204 50 51 00</w:t>
            </w:r>
          </w:p>
          <w:p>
            <w:pPr>
              <w:pStyle w:val="NormalinTable"/>
            </w:pPr>
            <w:r>
              <w:t>0204 50 53 00</w:t>
            </w:r>
          </w:p>
          <w:p>
            <w:pPr>
              <w:pStyle w:val="NormalinTable"/>
            </w:pPr>
            <w:r>
              <w:t>0204 50 55 00</w:t>
            </w:r>
          </w:p>
          <w:p>
            <w:pPr>
              <w:pStyle w:val="NormalinTable"/>
            </w:pPr>
            <w:r>
              <w:t>0204 50 59 00</w:t>
            </w:r>
          </w:p>
          <w:p>
            <w:pPr>
              <w:pStyle w:val="NormalinTable"/>
            </w:pPr>
            <w:r>
              <w:t>0204 50 71 00</w:t>
            </w:r>
          </w:p>
        </w:tc>
        <w:tc>
          <w:tcPr>
            <w:tcW w:type="dxa" w:w="1800"/>
          </w:tcPr>
          <w:p>
            <w:pPr>
              <w:pStyle w:val="NormalinTable"/>
            </w:pPr>
            <w:r>
              <w:t>Australia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092013</w:t>
            </w:r>
          </w:p>
        </w:tc>
        <w:tc>
          <w:tcPr>
            <w:tcW w:type="dxa" w:w="1800"/>
          </w:tcPr>
          <w:p>
            <w:pPr>
              <w:pStyle w:val="NormalinTable"/>
            </w:pPr>
            <w:r>
              <w:t>0204 10 00 00</w:t>
            </w:r>
          </w:p>
          <w:p>
            <w:pPr>
              <w:pStyle w:val="NormalinTable"/>
            </w:pPr>
            <w:r>
              <w:t>0204 21 00 00</w:t>
            </w:r>
          </w:p>
          <w:p>
            <w:pPr>
              <w:pStyle w:val="NormalinTable"/>
            </w:pPr>
            <w:r>
              <w:t>0204 22 00 00</w:t>
            </w:r>
          </w:p>
          <w:p>
            <w:pPr>
              <w:pStyle w:val="NormalinTable"/>
            </w:pPr>
            <w:r>
              <w:t>0204 30 00 00</w:t>
            </w:r>
          </w:p>
          <w:p>
            <w:pPr>
              <w:pStyle w:val="NormalinTable"/>
            </w:pPr>
            <w:r>
              <w:t>0204 41 00 00</w:t>
            </w:r>
          </w:p>
          <w:p>
            <w:pPr>
              <w:pStyle w:val="NormalinTable"/>
            </w:pPr>
            <w:r>
              <w:t>0204 42 00 00</w:t>
            </w:r>
          </w:p>
          <w:p>
            <w:pPr>
              <w:pStyle w:val="NormalinTable"/>
            </w:pPr>
            <w:r>
              <w:t>0204 50 11 00</w:t>
            </w:r>
          </w:p>
          <w:p>
            <w:pPr>
              <w:pStyle w:val="NormalinTable"/>
            </w:pPr>
            <w:r>
              <w:t>0204 50 13 00</w:t>
            </w:r>
          </w:p>
          <w:p>
            <w:pPr>
              <w:pStyle w:val="NormalinTable"/>
            </w:pPr>
            <w:r>
              <w:t>0204 50 15 00</w:t>
            </w:r>
          </w:p>
          <w:p>
            <w:pPr>
              <w:pStyle w:val="NormalinTable"/>
            </w:pPr>
            <w:r>
              <w:t>0204 50 19 00</w:t>
            </w:r>
          </w:p>
          <w:p>
            <w:pPr>
              <w:pStyle w:val="NormalinTable"/>
            </w:pPr>
            <w:r>
              <w:t>0204 50 31 00</w:t>
            </w:r>
          </w:p>
          <w:p>
            <w:pPr>
              <w:pStyle w:val="NormalinTable"/>
            </w:pPr>
            <w:r>
              <w:t>0204 50 51 00</w:t>
            </w:r>
          </w:p>
          <w:p>
            <w:pPr>
              <w:pStyle w:val="NormalinTable"/>
            </w:pPr>
            <w:r>
              <w:t>0204 50 53 00</w:t>
            </w:r>
          </w:p>
          <w:p>
            <w:pPr>
              <w:pStyle w:val="NormalinTable"/>
            </w:pPr>
            <w:r>
              <w:t>0204 50 55 00</w:t>
            </w:r>
          </w:p>
          <w:p>
            <w:pPr>
              <w:pStyle w:val="NormalinTable"/>
            </w:pPr>
            <w:r>
              <w:t>0204 50 59 00</w:t>
            </w:r>
          </w:p>
          <w:p>
            <w:pPr>
              <w:pStyle w:val="NormalinTable"/>
            </w:pPr>
            <w:r>
              <w:t>0204 50 71 00</w:t>
            </w:r>
          </w:p>
        </w:tc>
        <w:tc>
          <w:tcPr>
            <w:tcW w:type="dxa" w:w="1800"/>
          </w:tcPr>
          <w:p>
            <w:pPr>
              <w:pStyle w:val="NormalinTable"/>
            </w:pPr>
            <w:r>
              <w:t>New Zealand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092014</w:t>
            </w:r>
          </w:p>
        </w:tc>
        <w:tc>
          <w:tcPr>
            <w:tcW w:type="dxa" w:w="1800"/>
          </w:tcPr>
          <w:p>
            <w:pPr>
              <w:pStyle w:val="NormalinTable"/>
            </w:pPr>
            <w:r>
              <w:t>0204 10 00 00</w:t>
            </w:r>
          </w:p>
          <w:p>
            <w:pPr>
              <w:pStyle w:val="NormalinTable"/>
            </w:pPr>
            <w:r>
              <w:t>0204 21 00 00</w:t>
            </w:r>
          </w:p>
          <w:p>
            <w:pPr>
              <w:pStyle w:val="NormalinTable"/>
            </w:pPr>
            <w:r>
              <w:t>0204 22 00 00</w:t>
            </w:r>
          </w:p>
          <w:p>
            <w:pPr>
              <w:pStyle w:val="NormalinTable"/>
            </w:pPr>
            <w:r>
              <w:t>0204 30 00 00</w:t>
            </w:r>
          </w:p>
          <w:p>
            <w:pPr>
              <w:pStyle w:val="NormalinTable"/>
            </w:pPr>
            <w:r>
              <w:t>0204 41 00 00</w:t>
            </w:r>
          </w:p>
          <w:p>
            <w:pPr>
              <w:pStyle w:val="NormalinTable"/>
            </w:pPr>
            <w:r>
              <w:t>0204 42 00 00</w:t>
            </w:r>
          </w:p>
          <w:p>
            <w:pPr>
              <w:pStyle w:val="NormalinTable"/>
            </w:pPr>
            <w:r>
              <w:t>0204 50 11 00</w:t>
            </w:r>
          </w:p>
          <w:p>
            <w:pPr>
              <w:pStyle w:val="NormalinTable"/>
            </w:pPr>
            <w:r>
              <w:t>0204 50 13 00</w:t>
            </w:r>
          </w:p>
          <w:p>
            <w:pPr>
              <w:pStyle w:val="NormalinTable"/>
            </w:pPr>
            <w:r>
              <w:t>0204 50 15 00</w:t>
            </w:r>
          </w:p>
          <w:p>
            <w:pPr>
              <w:pStyle w:val="NormalinTable"/>
            </w:pPr>
            <w:r>
              <w:t>0204 50 19 00</w:t>
            </w:r>
          </w:p>
          <w:p>
            <w:pPr>
              <w:pStyle w:val="NormalinTable"/>
            </w:pPr>
            <w:r>
              <w:t>0204 50 31 00</w:t>
            </w:r>
          </w:p>
          <w:p>
            <w:pPr>
              <w:pStyle w:val="NormalinTable"/>
            </w:pPr>
            <w:r>
              <w:t>0204 50 51 00</w:t>
            </w:r>
          </w:p>
          <w:p>
            <w:pPr>
              <w:pStyle w:val="NormalinTable"/>
            </w:pPr>
            <w:r>
              <w:t>0204 50 53 00</w:t>
            </w:r>
          </w:p>
          <w:p>
            <w:pPr>
              <w:pStyle w:val="NormalinTable"/>
            </w:pPr>
            <w:r>
              <w:t>0204 50 55 00</w:t>
            </w:r>
          </w:p>
          <w:p>
            <w:pPr>
              <w:pStyle w:val="NormalinTable"/>
            </w:pPr>
            <w:r>
              <w:t>0204 50 59 00</w:t>
            </w:r>
          </w:p>
          <w:p>
            <w:pPr>
              <w:pStyle w:val="NormalinTable"/>
            </w:pPr>
            <w:r>
              <w:t>0204 50 71 00</w:t>
            </w:r>
          </w:p>
        </w:tc>
        <w:tc>
          <w:tcPr>
            <w:tcW w:type="dxa" w:w="1800"/>
          </w:tcPr>
          <w:p>
            <w:pPr>
              <w:pStyle w:val="NormalinTable"/>
            </w:pPr>
            <w:r>
              <w:t>Uruguay</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092501</w:t>
            </w:r>
          </w:p>
        </w:tc>
        <w:tc>
          <w:tcPr>
            <w:tcW w:type="dxa" w:w="1800"/>
          </w:tcPr>
          <w:p>
            <w:pPr>
              <w:pStyle w:val="NormalinTable"/>
            </w:pPr>
            <w:r>
              <w:t>5004 00 00 00</w:t>
            </w:r>
          </w:p>
          <w:p>
            <w:pPr>
              <w:pStyle w:val="NormalinTable"/>
            </w:pPr>
            <w:r>
              <w:t>5005 00 00 00</w:t>
            </w:r>
          </w:p>
          <w:p>
            <w:pPr>
              <w:pStyle w:val="NormalinTable"/>
            </w:pPr>
            <w:r>
              <w:t>5006 00 00 00</w:t>
            </w:r>
          </w:p>
          <w:p>
            <w:pPr>
              <w:pStyle w:val="NormalinTable"/>
            </w:pPr>
            <w:r>
              <w:t>5007 00 00 00</w:t>
            </w:r>
          </w:p>
          <w:p>
            <w:pPr>
              <w:pStyle w:val="NormalinTable"/>
            </w:pPr>
            <w:r>
              <w:t>5106 00 00 00</w:t>
            </w:r>
          </w:p>
          <w:p>
            <w:pPr>
              <w:pStyle w:val="NormalinTable"/>
            </w:pPr>
            <w:r>
              <w:t>5107 00 00 00</w:t>
            </w:r>
          </w:p>
          <w:p>
            <w:pPr>
              <w:pStyle w:val="NormalinTable"/>
            </w:pPr>
            <w:r>
              <w:t>5108 00 00 00</w:t>
            </w:r>
          </w:p>
          <w:p>
            <w:pPr>
              <w:pStyle w:val="NormalinTable"/>
            </w:pPr>
            <w:r>
              <w:t>5109 00 00 00</w:t>
            </w:r>
          </w:p>
          <w:p>
            <w:pPr>
              <w:pStyle w:val="NormalinTable"/>
            </w:pPr>
            <w:r>
              <w:t>5110 00 00 00</w:t>
            </w:r>
          </w:p>
          <w:p>
            <w:pPr>
              <w:pStyle w:val="NormalinTable"/>
            </w:pPr>
            <w:r>
              <w:t>5111 00 00 00</w:t>
            </w:r>
          </w:p>
          <w:p>
            <w:pPr>
              <w:pStyle w:val="NormalinTable"/>
            </w:pPr>
            <w:r>
              <w:t>5112 00 00 00</w:t>
            </w:r>
          </w:p>
          <w:p>
            <w:pPr>
              <w:pStyle w:val="NormalinTable"/>
            </w:pPr>
            <w:r>
              <w:t>5113 00 00 00</w:t>
            </w:r>
          </w:p>
          <w:p>
            <w:pPr>
              <w:pStyle w:val="NormalinTable"/>
            </w:pPr>
            <w:r>
              <w:t>5204 00 00 00</w:t>
            </w:r>
          </w:p>
          <w:p>
            <w:pPr>
              <w:pStyle w:val="NormalinTable"/>
            </w:pPr>
            <w:r>
              <w:t>5205 00 00 00</w:t>
            </w:r>
          </w:p>
          <w:p>
            <w:pPr>
              <w:pStyle w:val="NormalinTable"/>
            </w:pPr>
            <w:r>
              <w:t>5206 00 00 00</w:t>
            </w:r>
          </w:p>
          <w:p>
            <w:pPr>
              <w:pStyle w:val="NormalinTable"/>
            </w:pPr>
            <w:r>
              <w:t>5207 00 00 00</w:t>
            </w:r>
          </w:p>
          <w:p>
            <w:pPr>
              <w:pStyle w:val="NormalinTable"/>
            </w:pPr>
            <w:r>
              <w:t>5208 00 00 00</w:t>
            </w:r>
          </w:p>
          <w:p>
            <w:pPr>
              <w:pStyle w:val="NormalinTable"/>
            </w:pPr>
            <w:r>
              <w:t>5209 00 00 00</w:t>
            </w:r>
          </w:p>
          <w:p>
            <w:pPr>
              <w:pStyle w:val="NormalinTable"/>
            </w:pPr>
            <w:r>
              <w:t>5210 00 00 00</w:t>
            </w:r>
          </w:p>
          <w:p>
            <w:pPr>
              <w:pStyle w:val="NormalinTable"/>
            </w:pPr>
            <w:r>
              <w:t>5211 00 00 00</w:t>
            </w:r>
          </w:p>
          <w:p>
            <w:pPr>
              <w:pStyle w:val="NormalinTable"/>
            </w:pPr>
            <w:r>
              <w:t>5212 00 00 00</w:t>
            </w:r>
          </w:p>
          <w:p>
            <w:pPr>
              <w:pStyle w:val="NormalinTable"/>
            </w:pPr>
            <w:r>
              <w:t>5306 00 00 00</w:t>
            </w:r>
          </w:p>
          <w:p>
            <w:pPr>
              <w:pStyle w:val="NormalinTable"/>
            </w:pPr>
            <w:r>
              <w:t>5308 20 00 00</w:t>
            </w:r>
          </w:p>
          <w:p>
            <w:pPr>
              <w:pStyle w:val="NormalinTable"/>
            </w:pPr>
            <w:r>
              <w:t>5308 90 00 00</w:t>
            </w:r>
          </w:p>
          <w:p>
            <w:pPr>
              <w:pStyle w:val="NormalinTable"/>
            </w:pPr>
            <w:r>
              <w:t>5309 00 00 00</w:t>
            </w:r>
          </w:p>
          <w:p>
            <w:pPr>
              <w:pStyle w:val="NormalinTable"/>
            </w:pPr>
            <w:r>
              <w:t>5310 00 00 00</w:t>
            </w:r>
          </w:p>
          <w:p>
            <w:pPr>
              <w:pStyle w:val="NormalinTable"/>
            </w:pPr>
            <w:r>
              <w:t>5311 00 00 00</w:t>
            </w:r>
          </w:p>
          <w:p>
            <w:pPr>
              <w:pStyle w:val="NormalinTable"/>
            </w:pPr>
            <w:r>
              <w:t>5401 00 00 00</w:t>
            </w:r>
          </w:p>
          <w:p>
            <w:pPr>
              <w:pStyle w:val="NormalinTable"/>
            </w:pPr>
            <w:r>
              <w:t>5402 00 00 00</w:t>
            </w:r>
          </w:p>
          <w:p>
            <w:pPr>
              <w:pStyle w:val="NormalinTable"/>
            </w:pPr>
            <w:r>
              <w:t>5403 00 00 00</w:t>
            </w:r>
          </w:p>
          <w:p>
            <w:pPr>
              <w:pStyle w:val="NormalinTable"/>
            </w:pPr>
            <w:r>
              <w:t>5404 00 00 00</w:t>
            </w:r>
          </w:p>
          <w:p>
            <w:pPr>
              <w:pStyle w:val="NormalinTable"/>
            </w:pPr>
            <w:r>
              <w:t>5405 00 00 00</w:t>
            </w:r>
          </w:p>
          <w:p>
            <w:pPr>
              <w:pStyle w:val="NormalinTable"/>
            </w:pPr>
            <w:r>
              <w:t>5406 00 00 00</w:t>
            </w:r>
          </w:p>
          <w:p>
            <w:pPr>
              <w:pStyle w:val="NormalinTable"/>
            </w:pPr>
            <w:r>
              <w:t>5407 00 00 00</w:t>
            </w:r>
          </w:p>
          <w:p>
            <w:pPr>
              <w:pStyle w:val="NormalinTable"/>
            </w:pPr>
            <w:r>
              <w:t>5408 00 00 00</w:t>
            </w:r>
          </w:p>
          <w:p>
            <w:pPr>
              <w:pStyle w:val="NormalinTable"/>
            </w:pPr>
            <w:r>
              <w:t>5508 00 00 00</w:t>
            </w:r>
          </w:p>
          <w:p>
            <w:pPr>
              <w:pStyle w:val="NormalinTable"/>
            </w:pPr>
            <w:r>
              <w:t>5509 00 00 00</w:t>
            </w:r>
          </w:p>
          <w:p>
            <w:pPr>
              <w:pStyle w:val="NormalinTable"/>
            </w:pPr>
            <w:r>
              <w:t>5510 00 00 00</w:t>
            </w:r>
          </w:p>
          <w:p>
            <w:pPr>
              <w:pStyle w:val="NormalinTable"/>
            </w:pPr>
            <w:r>
              <w:t>5511 00 00 00</w:t>
            </w:r>
          </w:p>
          <w:p>
            <w:pPr>
              <w:pStyle w:val="NormalinTable"/>
            </w:pPr>
            <w:r>
              <w:t>5512 00 00 00</w:t>
            </w:r>
          </w:p>
          <w:p>
            <w:pPr>
              <w:pStyle w:val="NormalinTable"/>
            </w:pPr>
            <w:r>
              <w:t>5513 00 00 00</w:t>
            </w:r>
          </w:p>
          <w:p>
            <w:pPr>
              <w:pStyle w:val="NormalinTable"/>
            </w:pPr>
            <w:r>
              <w:t>5514 00 00 00</w:t>
            </w:r>
          </w:p>
          <w:p>
            <w:pPr>
              <w:pStyle w:val="NormalinTable"/>
            </w:pPr>
            <w:r>
              <w:t>5515 00 00 00</w:t>
            </w:r>
          </w:p>
          <w:p>
            <w:pPr>
              <w:pStyle w:val="NormalinTable"/>
            </w:pPr>
            <w:r>
              <w:t>5516 00 00 00</w:t>
            </w:r>
          </w:p>
          <w:p>
            <w:pPr>
              <w:pStyle w:val="NormalinTable"/>
            </w:pPr>
            <w:r>
              <w:t>5605 00 00 00</w:t>
            </w:r>
          </w:p>
          <w:p>
            <w:pPr>
              <w:pStyle w:val="NormalinTable"/>
            </w:pPr>
            <w:r>
              <w:t>5606 00 91 00</w:t>
            </w:r>
          </w:p>
          <w:p>
            <w:pPr>
              <w:pStyle w:val="NormalinTable"/>
            </w:pPr>
            <w:r>
              <w:t>5606 00 99 00</w:t>
            </w:r>
          </w:p>
          <w:p>
            <w:pPr>
              <w:pStyle w:val="NormalinTable"/>
            </w:pPr>
            <w:r>
              <w:t>5801 10 00 00</w:t>
            </w:r>
          </w:p>
          <w:p>
            <w:pPr>
              <w:pStyle w:val="NormalinTable"/>
            </w:pPr>
            <w:r>
              <w:t>5801 22 00 00</w:t>
            </w:r>
          </w:p>
          <w:p>
            <w:pPr>
              <w:pStyle w:val="NormalinTable"/>
            </w:pPr>
            <w:r>
              <w:t>5801 23 00 00</w:t>
            </w:r>
          </w:p>
          <w:p>
            <w:pPr>
              <w:pStyle w:val="NormalinTable"/>
            </w:pPr>
            <w:r>
              <w:t>5801 26 00 00</w:t>
            </w:r>
          </w:p>
          <w:p>
            <w:pPr>
              <w:pStyle w:val="NormalinTable"/>
            </w:pPr>
            <w:r>
              <w:t>5801 27 00 00</w:t>
            </w:r>
          </w:p>
          <w:p>
            <w:pPr>
              <w:pStyle w:val="NormalinTable"/>
            </w:pPr>
            <w:r>
              <w:t>5801 32 00 00</w:t>
            </w:r>
          </w:p>
          <w:p>
            <w:pPr>
              <w:pStyle w:val="NormalinTable"/>
            </w:pPr>
            <w:r>
              <w:t>5801 33 00 00</w:t>
            </w:r>
          </w:p>
          <w:p>
            <w:pPr>
              <w:pStyle w:val="NormalinTable"/>
            </w:pPr>
            <w:r>
              <w:t>5801 36 00 00</w:t>
            </w:r>
          </w:p>
          <w:p>
            <w:pPr>
              <w:pStyle w:val="NormalinTable"/>
            </w:pPr>
            <w:r>
              <w:t>5801 37 00 00</w:t>
            </w:r>
          </w:p>
          <w:p>
            <w:pPr>
              <w:pStyle w:val="NormalinTable"/>
            </w:pPr>
            <w:r>
              <w:t>5801 90 00 00</w:t>
            </w:r>
          </w:p>
          <w:p>
            <w:pPr>
              <w:pStyle w:val="NormalinTable"/>
            </w:pPr>
            <w:r>
              <w:t>5802 00 00 00</w:t>
            </w:r>
          </w:p>
          <w:p>
            <w:pPr>
              <w:pStyle w:val="NormalinTable"/>
            </w:pPr>
            <w:r>
              <w:t>5804 00 00 00</w:t>
            </w:r>
          </w:p>
          <w:p>
            <w:pPr>
              <w:pStyle w:val="NormalinTable"/>
            </w:pPr>
            <w:r>
              <w:t>5806 00 00 00</w:t>
            </w:r>
          </w:p>
          <w:p>
            <w:pPr>
              <w:pStyle w:val="NormalinTable"/>
            </w:pPr>
            <w:r>
              <w:t>5808 00 00 00</w:t>
            </w:r>
          </w:p>
          <w:p>
            <w:pPr>
              <w:pStyle w:val="NormalinTable"/>
            </w:pPr>
            <w:r>
              <w:t>5809 00 00 00</w:t>
            </w:r>
          </w:p>
          <w:p>
            <w:pPr>
              <w:pStyle w:val="NormalinTable"/>
            </w:pPr>
            <w:r>
              <w:t>6001 00 00 00</w:t>
            </w:r>
          </w:p>
          <w:p>
            <w:pPr>
              <w:pStyle w:val="NormalinTable"/>
            </w:pPr>
            <w:r>
              <w:t>6002 00 00 00</w:t>
            </w:r>
          </w:p>
          <w:p>
            <w:pPr>
              <w:pStyle w:val="NormalinTable"/>
            </w:pPr>
            <w:r>
              <w:t>6003 00 00 00</w:t>
            </w:r>
          </w:p>
          <w:p>
            <w:pPr>
              <w:pStyle w:val="NormalinTable"/>
            </w:pPr>
            <w:r>
              <w:t>6004 00 00 00</w:t>
            </w:r>
          </w:p>
          <w:p>
            <w:pPr>
              <w:pStyle w:val="NormalinTable"/>
            </w:pPr>
            <w:r>
              <w:t>6005 00 00 00</w:t>
            </w:r>
          </w:p>
          <w:p>
            <w:pPr>
              <w:pStyle w:val="NormalinTable"/>
            </w:pPr>
            <w:r>
              <w:t>6006 00 00 00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092600</w:t>
            </w:r>
          </w:p>
        </w:tc>
        <w:tc>
          <w:tcPr>
            <w:tcW w:type="dxa" w:w="1800"/>
          </w:tcPr>
          <w:p>
            <w:pPr>
              <w:pStyle w:val="NormalinTable"/>
            </w:pPr>
            <w:r>
              <w:t>2712 90 39 10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092602</w:t>
            </w:r>
          </w:p>
        </w:tc>
        <w:tc>
          <w:tcPr>
            <w:tcW w:type="dxa" w:w="1800"/>
          </w:tcPr>
          <w:p>
            <w:pPr>
              <w:pStyle w:val="NormalinTable"/>
            </w:pPr>
            <w:r>
              <w:t>2921 51 19 10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092617</w:t>
            </w:r>
          </w:p>
        </w:tc>
        <w:tc>
          <w:tcPr>
            <w:tcW w:type="dxa" w:w="1800"/>
          </w:tcPr>
          <w:p>
            <w:pPr>
              <w:pStyle w:val="NormalinTable"/>
            </w:pPr>
            <w:r>
              <w:t>2921 42 00 89</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092620</w:t>
            </w:r>
          </w:p>
        </w:tc>
        <w:tc>
          <w:tcPr>
            <w:tcW w:type="dxa" w:w="1800"/>
          </w:tcPr>
          <w:p>
            <w:pPr>
              <w:pStyle w:val="NormalinTable"/>
            </w:pPr>
            <w:r>
              <w:t>8526 91 20 20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092624</w:t>
            </w:r>
          </w:p>
        </w:tc>
        <w:tc>
          <w:tcPr>
            <w:tcW w:type="dxa" w:w="1800"/>
          </w:tcPr>
          <w:p>
            <w:pPr>
              <w:pStyle w:val="NormalinTable"/>
            </w:pPr>
            <w:r>
              <w:t>2912 42 00 00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092628</w:t>
            </w:r>
          </w:p>
        </w:tc>
        <w:tc>
          <w:tcPr>
            <w:tcW w:type="dxa" w:w="1800"/>
          </w:tcPr>
          <w:p>
            <w:pPr>
              <w:pStyle w:val="NormalinTable"/>
            </w:pPr>
            <w:r>
              <w:t>7019 52 00 10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092634</w:t>
            </w:r>
          </w:p>
        </w:tc>
        <w:tc>
          <w:tcPr>
            <w:tcW w:type="dxa" w:w="1800"/>
          </w:tcPr>
          <w:p>
            <w:pPr>
              <w:pStyle w:val="NormalinTable"/>
            </w:pPr>
            <w:r>
              <w:t>2917 19 80 40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092638</w:t>
            </w:r>
          </w:p>
        </w:tc>
        <w:tc>
          <w:tcPr>
            <w:tcW w:type="dxa" w:w="1800"/>
          </w:tcPr>
          <w:p>
            <w:pPr>
              <w:pStyle w:val="NormalinTable"/>
            </w:pPr>
            <w:r>
              <w:t>2915 21 00 10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092639</w:t>
            </w:r>
          </w:p>
        </w:tc>
        <w:tc>
          <w:tcPr>
            <w:tcW w:type="dxa" w:w="1800"/>
          </w:tcPr>
          <w:p>
            <w:pPr>
              <w:pStyle w:val="NormalinTable"/>
            </w:pPr>
            <w:r>
              <w:t>3905 30 00 00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092641</w:t>
            </w:r>
          </w:p>
        </w:tc>
        <w:tc>
          <w:tcPr>
            <w:tcW w:type="dxa" w:w="1800"/>
          </w:tcPr>
          <w:p>
            <w:pPr>
              <w:pStyle w:val="NormalinTable"/>
            </w:pPr>
            <w:r>
              <w:t>3913 90 00 87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092644</w:t>
            </w:r>
          </w:p>
        </w:tc>
        <w:tc>
          <w:tcPr>
            <w:tcW w:type="dxa" w:w="1800"/>
          </w:tcPr>
          <w:p>
            <w:pPr>
              <w:pStyle w:val="NormalinTable"/>
            </w:pPr>
            <w:r>
              <w:t>3824 99 92 77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092645</w:t>
            </w:r>
          </w:p>
        </w:tc>
        <w:tc>
          <w:tcPr>
            <w:tcW w:type="dxa" w:w="1800"/>
          </w:tcPr>
          <w:p>
            <w:pPr>
              <w:pStyle w:val="NormalinTable"/>
            </w:pPr>
            <w:r>
              <w:t>3921 14 00 20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092648</w:t>
            </w:r>
          </w:p>
        </w:tc>
        <w:tc>
          <w:tcPr>
            <w:tcW w:type="dxa" w:w="1800"/>
          </w:tcPr>
          <w:p>
            <w:pPr>
              <w:pStyle w:val="NormalinTable"/>
            </w:pPr>
            <w:r>
              <w:t>2920 90 10 70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092649</w:t>
            </w:r>
          </w:p>
        </w:tc>
        <w:tc>
          <w:tcPr>
            <w:tcW w:type="dxa" w:w="1800"/>
          </w:tcPr>
          <w:p>
            <w:pPr>
              <w:pStyle w:val="NormalinTable"/>
            </w:pPr>
            <w:r>
              <w:t>2921 29 00 60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092650</w:t>
            </w:r>
          </w:p>
        </w:tc>
        <w:tc>
          <w:tcPr>
            <w:tcW w:type="dxa" w:w="1800"/>
          </w:tcPr>
          <w:p>
            <w:pPr>
              <w:pStyle w:val="NormalinTable"/>
            </w:pPr>
            <w:r>
              <w:t>3824 99 92 87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092652</w:t>
            </w:r>
          </w:p>
        </w:tc>
        <w:tc>
          <w:tcPr>
            <w:tcW w:type="dxa" w:w="1800"/>
          </w:tcPr>
          <w:p>
            <w:pPr>
              <w:pStyle w:val="NormalinTable"/>
            </w:pPr>
            <w:r>
              <w:t>7409 11 00 20</w:t>
            </w:r>
          </w:p>
          <w:p>
            <w:pPr>
              <w:pStyle w:val="NormalinTable"/>
            </w:pPr>
            <w:r>
              <w:t>7410 11 00 30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092658</w:t>
            </w:r>
          </w:p>
        </w:tc>
        <w:tc>
          <w:tcPr>
            <w:tcW w:type="dxa" w:w="1800"/>
          </w:tcPr>
          <w:p>
            <w:pPr>
              <w:pStyle w:val="NormalinTable"/>
            </w:pPr>
            <w:r>
              <w:t>2933 99 80 73</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092659</w:t>
            </w:r>
          </w:p>
        </w:tc>
        <w:tc>
          <w:tcPr>
            <w:tcW w:type="dxa" w:w="1800"/>
          </w:tcPr>
          <w:p>
            <w:pPr>
              <w:pStyle w:val="NormalinTable"/>
            </w:pPr>
            <w:r>
              <w:t>3802 90 00 19</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092661</w:t>
            </w:r>
          </w:p>
        </w:tc>
        <w:tc>
          <w:tcPr>
            <w:tcW w:type="dxa" w:w="1800"/>
          </w:tcPr>
          <w:p>
            <w:pPr>
              <w:pStyle w:val="NormalinTable"/>
            </w:pPr>
            <w:r>
              <w:t>3920 51 00 50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092662</w:t>
            </w:r>
          </w:p>
        </w:tc>
        <w:tc>
          <w:tcPr>
            <w:tcW w:type="dxa" w:w="1800"/>
          </w:tcPr>
          <w:p>
            <w:pPr>
              <w:pStyle w:val="NormalinTable"/>
            </w:pPr>
            <w:r>
              <w:t>7410 21 00 55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092665</w:t>
            </w:r>
          </w:p>
        </w:tc>
        <w:tc>
          <w:tcPr>
            <w:tcW w:type="dxa" w:w="1800"/>
          </w:tcPr>
          <w:p>
            <w:pPr>
              <w:pStyle w:val="NormalinTable"/>
            </w:pPr>
            <w:r>
              <w:t>2916 19 95 30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092671</w:t>
            </w:r>
          </w:p>
        </w:tc>
        <w:tc>
          <w:tcPr>
            <w:tcW w:type="dxa" w:w="1800"/>
          </w:tcPr>
          <w:p>
            <w:pPr>
              <w:pStyle w:val="NormalinTable"/>
            </w:pPr>
            <w:r>
              <w:t>3905 99 90 81</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092673</w:t>
            </w:r>
          </w:p>
        </w:tc>
        <w:tc>
          <w:tcPr>
            <w:tcW w:type="dxa" w:w="1800"/>
          </w:tcPr>
          <w:p>
            <w:pPr>
              <w:pStyle w:val="NormalinTable"/>
            </w:pPr>
            <w:r>
              <w:t>2933 39 99 43</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092674</w:t>
            </w:r>
          </w:p>
        </w:tc>
        <w:tc>
          <w:tcPr>
            <w:tcW w:type="dxa" w:w="1800"/>
          </w:tcPr>
          <w:p>
            <w:pPr>
              <w:pStyle w:val="NormalinTable"/>
            </w:pPr>
            <w:r>
              <w:t>2933 39 99 44</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092675</w:t>
            </w:r>
          </w:p>
        </w:tc>
        <w:tc>
          <w:tcPr>
            <w:tcW w:type="dxa" w:w="1800"/>
          </w:tcPr>
          <w:p>
            <w:pPr>
              <w:pStyle w:val="NormalinTable"/>
            </w:pPr>
            <w:r>
              <w:t>2935 90 90 79</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092676</w:t>
            </w:r>
          </w:p>
        </w:tc>
        <w:tc>
          <w:tcPr>
            <w:tcW w:type="dxa" w:w="1800"/>
          </w:tcPr>
          <w:p>
            <w:pPr>
              <w:pStyle w:val="NormalinTable"/>
            </w:pPr>
            <w:r>
              <w:t>3204 17 00 14</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092679</w:t>
            </w:r>
          </w:p>
        </w:tc>
        <w:tc>
          <w:tcPr>
            <w:tcW w:type="dxa" w:w="1800"/>
          </w:tcPr>
          <w:p>
            <w:pPr>
              <w:pStyle w:val="NormalinTable"/>
            </w:pPr>
            <w:r>
              <w:t>2915 32 00 00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092681</w:t>
            </w:r>
          </w:p>
        </w:tc>
        <w:tc>
          <w:tcPr>
            <w:tcW w:type="dxa" w:w="1800"/>
          </w:tcPr>
          <w:p>
            <w:pPr>
              <w:pStyle w:val="NormalinTable"/>
            </w:pPr>
            <w:r>
              <w:t>3824 99 92 85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092682</w:t>
            </w:r>
          </w:p>
        </w:tc>
        <w:tc>
          <w:tcPr>
            <w:tcW w:type="dxa" w:w="1800"/>
          </w:tcPr>
          <w:p>
            <w:pPr>
              <w:pStyle w:val="NormalinTable"/>
            </w:pPr>
            <w:r>
              <w:t>2921 41 00 10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092684</w:t>
            </w:r>
          </w:p>
        </w:tc>
        <w:tc>
          <w:tcPr>
            <w:tcW w:type="dxa" w:w="1800"/>
          </w:tcPr>
          <w:p>
            <w:pPr>
              <w:pStyle w:val="NormalinTable"/>
            </w:pPr>
            <w:r>
              <w:t>2916 39 90 28</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092685</w:t>
            </w:r>
          </w:p>
        </w:tc>
        <w:tc>
          <w:tcPr>
            <w:tcW w:type="dxa" w:w="1800"/>
          </w:tcPr>
          <w:p>
            <w:pPr>
              <w:pStyle w:val="NormalinTable"/>
            </w:pPr>
            <w:r>
              <w:t>2929 90 00 30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092686</w:t>
            </w:r>
          </w:p>
        </w:tc>
        <w:tc>
          <w:tcPr>
            <w:tcW w:type="dxa" w:w="1800"/>
          </w:tcPr>
          <w:p>
            <w:pPr>
              <w:pStyle w:val="NormalinTable"/>
            </w:pPr>
            <w:r>
              <w:t>3204 11 00 75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092688</w:t>
            </w:r>
          </w:p>
        </w:tc>
        <w:tc>
          <w:tcPr>
            <w:tcW w:type="dxa" w:w="1800"/>
          </w:tcPr>
          <w:p>
            <w:pPr>
              <w:pStyle w:val="NormalinTable"/>
            </w:pPr>
            <w:r>
              <w:t>2920 29 00 70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092690</w:t>
            </w:r>
          </w:p>
        </w:tc>
        <w:tc>
          <w:tcPr>
            <w:tcW w:type="dxa" w:w="1800"/>
          </w:tcPr>
          <w:p>
            <w:pPr>
              <w:pStyle w:val="NormalinTable"/>
            </w:pPr>
            <w:r>
              <w:t>8483 30 80 20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092694</w:t>
            </w:r>
          </w:p>
        </w:tc>
        <w:tc>
          <w:tcPr>
            <w:tcW w:type="dxa" w:w="1800"/>
          </w:tcPr>
          <w:p>
            <w:pPr>
              <w:pStyle w:val="NormalinTable"/>
            </w:pPr>
            <w:r>
              <w:t>8714 10 90 30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092696</w:t>
            </w:r>
          </w:p>
        </w:tc>
        <w:tc>
          <w:tcPr>
            <w:tcW w:type="dxa" w:w="1800"/>
          </w:tcPr>
          <w:p>
            <w:pPr>
              <w:pStyle w:val="NormalinTable"/>
            </w:pPr>
            <w:r>
              <w:t>2932 20 90 25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092697</w:t>
            </w:r>
          </w:p>
        </w:tc>
        <w:tc>
          <w:tcPr>
            <w:tcW w:type="dxa" w:w="1800"/>
          </w:tcPr>
          <w:p>
            <w:pPr>
              <w:pStyle w:val="NormalinTable"/>
            </w:pPr>
            <w:r>
              <w:t>2932 20 90 30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092698</w:t>
            </w:r>
          </w:p>
        </w:tc>
        <w:tc>
          <w:tcPr>
            <w:tcW w:type="dxa" w:w="1800"/>
          </w:tcPr>
          <w:p>
            <w:pPr>
              <w:pStyle w:val="NormalinTable"/>
            </w:pPr>
            <w:r>
              <w:t>3204 17 00 30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092700</w:t>
            </w:r>
          </w:p>
        </w:tc>
        <w:tc>
          <w:tcPr>
            <w:tcW w:type="dxa" w:w="1800"/>
          </w:tcPr>
          <w:p>
            <w:pPr>
              <w:pStyle w:val="NormalinTable"/>
            </w:pPr>
            <w:r>
              <w:t>2905 12 00 10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092704</w:t>
            </w:r>
          </w:p>
        </w:tc>
        <w:tc>
          <w:tcPr>
            <w:tcW w:type="dxa" w:w="1800"/>
          </w:tcPr>
          <w:p>
            <w:pPr>
              <w:pStyle w:val="NormalinTable"/>
            </w:pPr>
            <w:r>
              <w:t>2909 49 80 20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092708</w:t>
            </w:r>
          </w:p>
        </w:tc>
        <w:tc>
          <w:tcPr>
            <w:tcW w:type="dxa" w:w="1800"/>
          </w:tcPr>
          <w:p>
            <w:pPr>
              <w:pStyle w:val="NormalinTable"/>
            </w:pPr>
            <w:r>
              <w:t>2928 00 90 15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092710</w:t>
            </w:r>
          </w:p>
        </w:tc>
        <w:tc>
          <w:tcPr>
            <w:tcW w:type="dxa" w:w="1800"/>
          </w:tcPr>
          <w:p>
            <w:pPr>
              <w:pStyle w:val="NormalinTable"/>
            </w:pPr>
            <w:r>
              <w:t>2935 90 90 91</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092720</w:t>
            </w:r>
          </w:p>
        </w:tc>
        <w:tc>
          <w:tcPr>
            <w:tcW w:type="dxa" w:w="1800"/>
          </w:tcPr>
          <w:p>
            <w:pPr>
              <w:pStyle w:val="NormalinTable"/>
            </w:pPr>
            <w:r>
              <w:t>8413 91 00 50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092722</w:t>
            </w:r>
          </w:p>
        </w:tc>
        <w:tc>
          <w:tcPr>
            <w:tcW w:type="dxa" w:w="1800"/>
          </w:tcPr>
          <w:p>
            <w:pPr>
              <w:pStyle w:val="NormalinTable"/>
            </w:pPr>
            <w:r>
              <w:t>8104 11 00 00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092723</w:t>
            </w:r>
          </w:p>
        </w:tc>
        <w:tc>
          <w:tcPr>
            <w:tcW w:type="dxa" w:w="1800"/>
          </w:tcPr>
          <w:p>
            <w:pPr>
              <w:pStyle w:val="NormalinTable"/>
            </w:pPr>
            <w:r>
              <w:t>3911 90 19 10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092728</w:t>
            </w:r>
          </w:p>
        </w:tc>
        <w:tc>
          <w:tcPr>
            <w:tcW w:type="dxa" w:w="1800"/>
          </w:tcPr>
          <w:p>
            <w:pPr>
              <w:pStyle w:val="NormalinTable"/>
            </w:pPr>
            <w:r>
              <w:t>2915 90 70 85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092734</w:t>
            </w:r>
          </w:p>
        </w:tc>
        <w:tc>
          <w:tcPr>
            <w:tcW w:type="dxa" w:w="1800"/>
          </w:tcPr>
          <w:p>
            <w:pPr>
              <w:pStyle w:val="NormalinTable"/>
            </w:pPr>
            <w:r>
              <w:t>7409 19 00 20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092738</w:t>
            </w:r>
          </w:p>
        </w:tc>
        <w:tc>
          <w:tcPr>
            <w:tcW w:type="dxa" w:w="1800"/>
          </w:tcPr>
          <w:p>
            <w:pPr>
              <w:pStyle w:val="NormalinTable"/>
            </w:pPr>
            <w:r>
              <w:t>8482 99 00 20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092769</w:t>
            </w:r>
          </w:p>
        </w:tc>
        <w:tc>
          <w:tcPr>
            <w:tcW w:type="dxa" w:w="1800"/>
          </w:tcPr>
          <w:p>
            <w:pPr>
              <w:pStyle w:val="NormalinTable"/>
            </w:pPr>
            <w:r>
              <w:t>2917 13 90 10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092799</w:t>
            </w:r>
          </w:p>
        </w:tc>
        <w:tc>
          <w:tcPr>
            <w:tcW w:type="dxa" w:w="1800"/>
          </w:tcPr>
          <w:p>
            <w:pPr>
              <w:pStyle w:val="NormalinTable"/>
            </w:pPr>
            <w:r>
              <w:t>7202 49 90 10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092806</w:t>
            </w:r>
          </w:p>
        </w:tc>
        <w:tc>
          <w:tcPr>
            <w:tcW w:type="dxa" w:w="1800"/>
          </w:tcPr>
          <w:p>
            <w:pPr>
              <w:pStyle w:val="NormalinTable"/>
            </w:pPr>
            <w:r>
              <w:t>2825 90 40 30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092808</w:t>
            </w:r>
          </w:p>
        </w:tc>
        <w:tc>
          <w:tcPr>
            <w:tcW w:type="dxa" w:w="1800"/>
          </w:tcPr>
          <w:p>
            <w:pPr>
              <w:pStyle w:val="NormalinTable"/>
            </w:pPr>
            <w:r>
              <w:t>2918 22 00 10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092812</w:t>
            </w:r>
          </w:p>
        </w:tc>
        <w:tc>
          <w:tcPr>
            <w:tcW w:type="dxa" w:w="1800"/>
          </w:tcPr>
          <w:p>
            <w:pPr>
              <w:pStyle w:val="NormalinTable"/>
            </w:pPr>
            <w:r>
              <w:t>2932 20 90 77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092814</w:t>
            </w:r>
          </w:p>
        </w:tc>
        <w:tc>
          <w:tcPr>
            <w:tcW w:type="dxa" w:w="1800"/>
          </w:tcPr>
          <w:p>
            <w:pPr>
              <w:pStyle w:val="NormalinTable"/>
            </w:pPr>
            <w:r>
              <w:t>3815 90 90 76</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092816</w:t>
            </w:r>
          </w:p>
        </w:tc>
        <w:tc>
          <w:tcPr>
            <w:tcW w:type="dxa" w:w="1800"/>
          </w:tcPr>
          <w:p>
            <w:pPr>
              <w:pStyle w:val="NormalinTable"/>
            </w:pPr>
            <w:r>
              <w:t>3912 11 00 20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092820</w:t>
            </w:r>
          </w:p>
        </w:tc>
        <w:tc>
          <w:tcPr>
            <w:tcW w:type="dxa" w:w="1800"/>
          </w:tcPr>
          <w:p>
            <w:pPr>
              <w:pStyle w:val="NormalinTable"/>
            </w:pPr>
            <w:r>
              <w:t>3824 79 00 10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092828</w:t>
            </w:r>
          </w:p>
        </w:tc>
        <w:tc>
          <w:tcPr>
            <w:tcW w:type="dxa" w:w="1800"/>
          </w:tcPr>
          <w:p>
            <w:pPr>
              <w:pStyle w:val="NormalinTable"/>
            </w:pPr>
            <w:r>
              <w:t>2712 20 90 00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092829</w:t>
            </w:r>
          </w:p>
        </w:tc>
        <w:tc>
          <w:tcPr>
            <w:tcW w:type="dxa" w:w="1800"/>
          </w:tcPr>
          <w:p>
            <w:pPr>
              <w:pStyle w:val="NormalinTable"/>
            </w:pPr>
            <w:r>
              <w:t>3824 99 93 43</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092830</w:t>
            </w:r>
          </w:p>
        </w:tc>
        <w:tc>
          <w:tcPr>
            <w:tcW w:type="dxa" w:w="1800"/>
          </w:tcPr>
          <w:p>
            <w:pPr>
              <w:pStyle w:val="NormalinTable"/>
            </w:pPr>
            <w:r>
              <w:t>2906 19 00 40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092832</w:t>
            </w:r>
          </w:p>
        </w:tc>
        <w:tc>
          <w:tcPr>
            <w:tcW w:type="dxa" w:w="1800"/>
          </w:tcPr>
          <w:p>
            <w:pPr>
              <w:pStyle w:val="NormalinTable"/>
            </w:pPr>
            <w:r>
              <w:t>3808 92 90 40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092834</w:t>
            </w:r>
          </w:p>
        </w:tc>
        <w:tc>
          <w:tcPr>
            <w:tcW w:type="dxa" w:w="1800"/>
          </w:tcPr>
          <w:p>
            <w:pPr>
              <w:pStyle w:val="NormalinTable"/>
            </w:pPr>
            <w:r>
              <w:t>7604 29 10 20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092835</w:t>
            </w:r>
          </w:p>
        </w:tc>
        <w:tc>
          <w:tcPr>
            <w:tcW w:type="dxa" w:w="1800"/>
          </w:tcPr>
          <w:p>
            <w:pPr>
              <w:pStyle w:val="NormalinTable"/>
            </w:pPr>
            <w:r>
              <w:t>7604 29 10 30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092837</w:t>
            </w:r>
          </w:p>
        </w:tc>
        <w:tc>
          <w:tcPr>
            <w:tcW w:type="dxa" w:w="1800"/>
          </w:tcPr>
          <w:p>
            <w:pPr>
              <w:pStyle w:val="NormalinTable"/>
            </w:pPr>
            <w:r>
              <w:t>2903 79 30 20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092840</w:t>
            </w:r>
          </w:p>
        </w:tc>
        <w:tc>
          <w:tcPr>
            <w:tcW w:type="dxa" w:w="1800"/>
          </w:tcPr>
          <w:p>
            <w:pPr>
              <w:pStyle w:val="NormalinTable"/>
            </w:pPr>
            <w:r>
              <w:t>8104 30 00 20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092842</w:t>
            </w:r>
          </w:p>
        </w:tc>
        <w:tc>
          <w:tcPr>
            <w:tcW w:type="dxa" w:w="1800"/>
          </w:tcPr>
          <w:p>
            <w:pPr>
              <w:pStyle w:val="NormalinTable"/>
            </w:pPr>
            <w:r>
              <w:t>2932 12 00 00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092846</w:t>
            </w:r>
          </w:p>
        </w:tc>
        <w:tc>
          <w:tcPr>
            <w:tcW w:type="dxa" w:w="1800"/>
          </w:tcPr>
          <w:p>
            <w:pPr>
              <w:pStyle w:val="NormalinTable"/>
            </w:pPr>
            <w:r>
              <w:t>3907 40 00 25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092848</w:t>
            </w:r>
          </w:p>
        </w:tc>
        <w:tc>
          <w:tcPr>
            <w:tcW w:type="dxa" w:w="1800"/>
          </w:tcPr>
          <w:p>
            <w:pPr>
              <w:pStyle w:val="NormalinTable"/>
            </w:pPr>
            <w:r>
              <w:t>5505 10 10 10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092851</w:t>
            </w:r>
          </w:p>
        </w:tc>
        <w:tc>
          <w:tcPr>
            <w:tcW w:type="dxa" w:w="1800"/>
          </w:tcPr>
          <w:p>
            <w:pPr>
              <w:pStyle w:val="NormalinTable"/>
            </w:pPr>
            <w:r>
              <w:t>2907 12 00 10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092852</w:t>
            </w:r>
          </w:p>
        </w:tc>
        <w:tc>
          <w:tcPr>
            <w:tcW w:type="dxa" w:w="1800"/>
          </w:tcPr>
          <w:p>
            <w:pPr>
              <w:pStyle w:val="NormalinTable"/>
            </w:pPr>
            <w:r>
              <w:t>2914 29 00 60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092854</w:t>
            </w:r>
          </w:p>
        </w:tc>
        <w:tc>
          <w:tcPr>
            <w:tcW w:type="dxa" w:w="1800"/>
          </w:tcPr>
          <w:p>
            <w:pPr>
              <w:pStyle w:val="NormalinTable"/>
            </w:pPr>
            <w:r>
              <w:t>2924 19 00 85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092856</w:t>
            </w:r>
          </w:p>
        </w:tc>
        <w:tc>
          <w:tcPr>
            <w:tcW w:type="dxa" w:w="1800"/>
          </w:tcPr>
          <w:p>
            <w:pPr>
              <w:pStyle w:val="NormalinTable"/>
            </w:pPr>
            <w:r>
              <w:t>2926 90 70 84</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092858</w:t>
            </w:r>
          </w:p>
        </w:tc>
        <w:tc>
          <w:tcPr>
            <w:tcW w:type="dxa" w:w="1800"/>
          </w:tcPr>
          <w:p>
            <w:pPr>
              <w:pStyle w:val="NormalinTable"/>
            </w:pPr>
            <w:r>
              <w:t>2932 93 00 00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092860</w:t>
            </w:r>
          </w:p>
        </w:tc>
        <w:tc>
          <w:tcPr>
            <w:tcW w:type="dxa" w:w="1800"/>
          </w:tcPr>
          <w:p>
            <w:pPr>
              <w:pStyle w:val="NormalinTable"/>
            </w:pPr>
            <w:r>
              <w:t>2933 69 80 30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092864</w:t>
            </w:r>
          </w:p>
        </w:tc>
        <w:tc>
          <w:tcPr>
            <w:tcW w:type="dxa" w:w="1800"/>
          </w:tcPr>
          <w:p>
            <w:pPr>
              <w:pStyle w:val="NormalinTable"/>
            </w:pPr>
            <w:r>
              <w:t>3913 10 00 10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092868</w:t>
            </w:r>
          </w:p>
        </w:tc>
        <w:tc>
          <w:tcPr>
            <w:tcW w:type="dxa" w:w="1800"/>
          </w:tcPr>
          <w:p>
            <w:pPr>
              <w:pStyle w:val="NormalinTable"/>
            </w:pPr>
            <w:r>
              <w:t>8714 10 90 60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092872</w:t>
            </w:r>
          </w:p>
        </w:tc>
        <w:tc>
          <w:tcPr>
            <w:tcW w:type="dxa" w:w="1800"/>
          </w:tcPr>
          <w:p>
            <w:pPr>
              <w:pStyle w:val="NormalinTable"/>
            </w:pPr>
            <w:r>
              <w:t>2833 29 80 40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092874</w:t>
            </w:r>
          </w:p>
        </w:tc>
        <w:tc>
          <w:tcPr>
            <w:tcW w:type="dxa" w:w="1800"/>
          </w:tcPr>
          <w:p>
            <w:pPr>
              <w:pStyle w:val="NormalinTable"/>
            </w:pPr>
            <w:r>
              <w:t>2924 29 70 87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092878</w:t>
            </w:r>
          </w:p>
        </w:tc>
        <w:tc>
          <w:tcPr>
            <w:tcW w:type="dxa" w:w="1800"/>
          </w:tcPr>
          <w:p>
            <w:pPr>
              <w:pStyle w:val="NormalinTable"/>
            </w:pPr>
            <w:r>
              <w:t>2933 29 90 85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092880</w:t>
            </w:r>
          </w:p>
        </w:tc>
        <w:tc>
          <w:tcPr>
            <w:tcW w:type="dxa" w:w="1800"/>
          </w:tcPr>
          <w:p>
            <w:pPr>
              <w:pStyle w:val="NormalinTable"/>
            </w:pPr>
            <w:r>
              <w:t>2933 59 95 39</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092888</w:t>
            </w:r>
          </w:p>
        </w:tc>
        <w:tc>
          <w:tcPr>
            <w:tcW w:type="dxa" w:w="1800"/>
          </w:tcPr>
          <w:p>
            <w:pPr>
              <w:pStyle w:val="NormalinTable"/>
            </w:pPr>
            <w:r>
              <w:t>3824 99 92 89</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092889</w:t>
            </w:r>
          </w:p>
        </w:tc>
        <w:tc>
          <w:tcPr>
            <w:tcW w:type="dxa" w:w="1800"/>
          </w:tcPr>
          <w:p>
            <w:pPr>
              <w:pStyle w:val="NormalinTable"/>
            </w:pPr>
            <w:r>
              <w:t>3805 10 90 00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092908</w:t>
            </w:r>
          </w:p>
        </w:tc>
        <w:tc>
          <w:tcPr>
            <w:tcW w:type="dxa" w:w="1800"/>
          </w:tcPr>
          <w:p>
            <w:pPr>
              <w:pStyle w:val="NormalinTable"/>
            </w:pPr>
            <w:r>
              <w:t>3804 00 00 10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092928</w:t>
            </w:r>
          </w:p>
        </w:tc>
        <w:tc>
          <w:tcPr>
            <w:tcW w:type="dxa" w:w="1800"/>
          </w:tcPr>
          <w:p>
            <w:pPr>
              <w:pStyle w:val="NormalinTable"/>
            </w:pPr>
            <w:r>
              <w:t>2811 22 00 40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092929</w:t>
            </w:r>
          </w:p>
        </w:tc>
        <w:tc>
          <w:tcPr>
            <w:tcW w:type="dxa" w:w="1800"/>
          </w:tcPr>
          <w:p>
            <w:pPr>
              <w:pStyle w:val="NormalinTable"/>
            </w:pPr>
            <w:r>
              <w:t>2903 22 00 00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092933</w:t>
            </w:r>
          </w:p>
        </w:tc>
        <w:tc>
          <w:tcPr>
            <w:tcW w:type="dxa" w:w="1800"/>
          </w:tcPr>
          <w:p>
            <w:pPr>
              <w:pStyle w:val="NormalinTable"/>
            </w:pPr>
            <w:r>
              <w:t>2903 99 80 30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092935</w:t>
            </w:r>
          </w:p>
        </w:tc>
        <w:tc>
          <w:tcPr>
            <w:tcW w:type="dxa" w:w="1800"/>
          </w:tcPr>
          <w:p>
            <w:pPr>
              <w:pStyle w:val="NormalinTable"/>
            </w:pPr>
            <w:r>
              <w:t>3806 10 00 10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092945</w:t>
            </w:r>
          </w:p>
        </w:tc>
        <w:tc>
          <w:tcPr>
            <w:tcW w:type="dxa" w:w="1800"/>
          </w:tcPr>
          <w:p>
            <w:pPr>
              <w:pStyle w:val="NormalinTable"/>
            </w:pPr>
            <w:r>
              <w:t>2940 00 00 20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092955</w:t>
            </w:r>
          </w:p>
        </w:tc>
        <w:tc>
          <w:tcPr>
            <w:tcW w:type="dxa" w:w="1800"/>
          </w:tcPr>
          <w:p>
            <w:pPr>
              <w:pStyle w:val="NormalinTable"/>
            </w:pPr>
            <w:r>
              <w:t>2932 19 00 60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092972</w:t>
            </w:r>
          </w:p>
        </w:tc>
        <w:tc>
          <w:tcPr>
            <w:tcW w:type="dxa" w:w="1800"/>
          </w:tcPr>
          <w:p>
            <w:pPr>
              <w:pStyle w:val="NormalinTable"/>
            </w:pPr>
            <w:r>
              <w:t>2915 24 00 00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092975</w:t>
            </w:r>
          </w:p>
        </w:tc>
        <w:tc>
          <w:tcPr>
            <w:tcW w:type="dxa" w:w="1800"/>
          </w:tcPr>
          <w:p>
            <w:pPr>
              <w:pStyle w:val="NormalinTable"/>
            </w:pPr>
            <w:r>
              <w:t>2918 30 00 10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bl>
    <w:p>
      <w:pPr>
        <w:pStyle w:val="Heading1"/>
      </w:pPr>
      <w:r>
        <w:t>Part B: Section 1 - Authorised Use Provisions - FCFS</w:t>
      </w:r>
    </w:p>
    <w:p>
      <w:pPr/>
      <w:r>
        <w:t>Lorem ipsum dolor sit amet, consectetur adipiscing elit. Nunc eget congue purus. Vestibulum vestibulum tempor lectus sed facilisis. Nunc eu efficitur libero. Suspendisse a efficitur metus, et porta est. Integer pretium, est nec feugiat tempor, lacus nisl auctor nisi, sit amet congue ex nulla nec massa. Donec dapibus tempus nibh, ac lacinia risus euismod ut</w:t>
      </w:r>
    </w:p>
    <w:tbl>
      <w:tblPr>
        <w:tblStyle w:val="TableGrid"/>
        <w:tblW w:type="auto" w:w="0"/>
        <w:tblLook w:firstColumn="1" w:firstRow="1" w:lastColumn="0" w:lastRow="0" w:noHBand="0" w:noVBand="1" w:val="04A0"/>
      </w:tblPr>
      <w:tblGrid>
        <w:gridCol w:w="1800"/>
        <w:gridCol w:w="1800"/>
        <w:gridCol w:w="1800"/>
        <w:gridCol w:w="1800"/>
        <w:gridCol w:w="1800"/>
        <w:gridCol w:w="1800"/>
        <w:gridCol w:w="1800"/>
        <w:gridCol w:w="1800"/>
      </w:tblGrid>
      <w:tr>
        <w:trPr>
          <w:tblHeader w:val="true"/>
        </w:trPr>
        <w:tc>
          <w:tcPr>
            <w:tcW w:type="dxa" w:w="1587"/>
          </w:tcPr>
          <w:p>
            <w:pPr>
              <w:pStyle w:val="NormalinTable"/>
            </w:pPr>
            <w:r>
              <w:rPr>
                <w:b/>
              </w:rPr>
              <w:t>(1)</w:t>
            </w:r>
          </w:p>
          <w:p>
            <w:pPr>
              <w:pStyle w:val="NormalinTable"/>
            </w:pPr>
            <w:r>
              <w:rPr>
                <w:b/>
              </w:rPr>
              <w:t>Quota Number</w:t>
            </w:r>
          </w:p>
        </w:tc>
        <w:tc>
          <w:tcPr>
            <w:tcW w:type="dxa" w:w="1644"/>
          </w:tcPr>
          <w:p>
            <w:pPr>
              <w:pStyle w:val="NormalinTable"/>
            </w:pPr>
            <w:r>
              <w:rPr>
                <w:b/>
              </w:rPr>
              <w:t>(2)</w:t>
            </w:r>
          </w:p>
          <w:p>
            <w:pPr>
              <w:pStyle w:val="NormalinTable"/>
            </w:pPr>
            <w:r>
              <w:rPr>
                <w:b/>
              </w:rPr>
              <w:t>Commodity Code</w:t>
            </w:r>
          </w:p>
        </w:tc>
        <w:tc>
          <w:tcPr>
            <w:tcW w:type="dxa" w:w="1701"/>
          </w:tcPr>
          <w:p>
            <w:pPr>
              <w:pStyle w:val="NormalinTable"/>
            </w:pPr>
            <w:r>
              <w:rPr>
                <w:b/>
              </w:rPr>
              <w:t>(3)</w:t>
            </w:r>
          </w:p>
          <w:p>
            <w:pPr>
              <w:pStyle w:val="NormalinTable"/>
            </w:pPr>
            <w:r>
              <w:rPr>
                <w:b/>
              </w:rPr>
              <w:t>Country of Origin</w:t>
            </w:r>
          </w:p>
        </w:tc>
        <w:tc>
          <w:tcPr>
            <w:tcW w:type="dxa" w:w="2551"/>
          </w:tcPr>
          <w:p>
            <w:pPr>
              <w:pStyle w:val="NormalinTable"/>
            </w:pPr>
            <w:r>
              <w:rPr>
                <w:b/>
              </w:rPr>
              <w:t>(4)</w:t>
            </w:r>
          </w:p>
          <w:p>
            <w:pPr>
              <w:pStyle w:val="NormalinTable"/>
            </w:pPr>
            <w:r>
              <w:rPr>
                <w:b/>
              </w:rPr>
              <w:t>Quota Duty Rate</w:t>
            </w:r>
          </w:p>
        </w:tc>
        <w:tc>
          <w:tcPr>
            <w:tcW w:type="dxa" w:w="1701"/>
          </w:tcPr>
          <w:p>
            <w:pPr>
              <w:pStyle w:val="NormalinTable"/>
            </w:pPr>
            <w:r>
              <w:rPr>
                <w:b/>
              </w:rPr>
              <w:t>(5)</w:t>
            </w:r>
          </w:p>
          <w:p>
            <w:pPr>
              <w:pStyle w:val="NormalinTable"/>
            </w:pPr>
            <w:r>
              <w:rPr>
                <w:b/>
              </w:rPr>
              <w:t>Quota Volume</w:t>
            </w:r>
          </w:p>
        </w:tc>
        <w:tc>
          <w:tcPr>
            <w:tcW w:type="dxa" w:w="1701"/>
          </w:tcPr>
          <w:p>
            <w:pPr>
              <w:pStyle w:val="NormalinTable"/>
            </w:pPr>
            <w:r>
              <w:rPr>
                <w:b/>
              </w:rPr>
              <w:t>(6)</w:t>
            </w:r>
          </w:p>
          <w:p>
            <w:pPr>
              <w:pStyle w:val="NormalinTable"/>
            </w:pPr>
            <w:r>
              <w:rPr>
                <w:b/>
              </w:rPr>
              <w:t>Date Quota Opens</w:t>
            </w:r>
          </w:p>
        </w:tc>
        <w:tc>
          <w:tcPr>
            <w:tcW w:type="dxa" w:w="1701"/>
          </w:tcPr>
          <w:p>
            <w:pPr>
              <w:pStyle w:val="NormalinTable"/>
            </w:pPr>
            <w:r>
              <w:rPr>
                <w:b/>
              </w:rPr>
              <w:t>(7)</w:t>
            </w:r>
          </w:p>
          <w:p>
            <w:pPr>
              <w:pStyle w:val="NormalinTable"/>
            </w:pPr>
            <w:r>
              <w:rPr>
                <w:b/>
              </w:rPr>
              <w:t>Date Quota Closes</w:t>
            </w:r>
          </w:p>
        </w:tc>
        <w:tc>
          <w:tcPr>
            <w:tcW w:type="dxa" w:w="1800"/>
          </w:tcPr>
          <w:p>
            <w:pPr>
              <w:pStyle w:val="NormalinTable"/>
            </w:pPr>
            <w:r>
              <w:rPr>
                <w:b/>
              </w:rPr>
              <w:t>(8)</w:t>
            </w:r>
          </w:p>
          <w:p>
            <w:pPr>
              <w:pStyle w:val="NormalinTable"/>
            </w:pPr>
            <w:r>
              <w:rPr>
                <w:b/>
              </w:rPr>
              <w:t>2019 Quota Volume</w:t>
            </w:r>
          </w:p>
        </w:tc>
      </w:tr>
      <w:tr>
        <w:tc>
          <w:tcPr>
            <w:tcW w:type="dxa" w:w="1800"/>
          </w:tcPr>
          <w:p>
            <w:pPr>
              <w:pStyle w:val="NormalinTable"/>
            </w:pPr>
            <w:r>
              <w:t>090067</w:t>
            </w:r>
          </w:p>
        </w:tc>
        <w:tc>
          <w:tcPr>
            <w:tcW w:type="dxa" w:w="1800"/>
          </w:tcPr>
          <w:p>
            <w:pPr>
              <w:pStyle w:val="NormalinTable"/>
            </w:pPr>
            <w:r>
              <w:t>2009 61 90 10</w:t>
            </w:r>
          </w:p>
          <w:p>
            <w:pPr>
              <w:pStyle w:val="NormalinTable"/>
            </w:pPr>
            <w:r>
              <w:t>2009 69 11 11</w:t>
            </w:r>
          </w:p>
          <w:p>
            <w:pPr>
              <w:pStyle w:val="NormalinTable"/>
            </w:pPr>
            <w:r>
              <w:t>2009 69 11 19</w:t>
            </w:r>
          </w:p>
          <w:p>
            <w:pPr>
              <w:pStyle w:val="NormalinTable"/>
            </w:pPr>
            <w:r>
              <w:t>2009 69 19 10</w:t>
            </w:r>
          </w:p>
          <w:p>
            <w:pPr>
              <w:pStyle w:val="NormalinTable"/>
            </w:pPr>
            <w:r>
              <w:t>2009 69 51 10</w:t>
            </w:r>
          </w:p>
          <w:p>
            <w:pPr>
              <w:pStyle w:val="NormalinTable"/>
            </w:pPr>
            <w:r>
              <w:t>2009 69 90 20</w:t>
            </w:r>
          </w:p>
        </w:tc>
        <w:tc>
          <w:tcPr>
            <w:tcW w:type="dxa" w:w="1800"/>
          </w:tcPr>
          <w:p>
            <w:pPr>
              <w:pStyle w:val="NormalinTable"/>
            </w:pPr>
            <w:r>
              <w:t>Erga Omnes</w:t>
            </w:r>
          </w:p>
        </w:tc>
        <w:tc>
          <w:tcPr>
            <w:tcW w:type="dxa" w:w="1800"/>
          </w:tcPr>
          <w:p>
            <w:pPr>
              <w:pStyle w:val="NormalinTable"/>
            </w:pPr>
            <w:r>
              <w:t>22.40%</w:t>
            </w:r>
          </w:p>
          <w:p>
            <w:pPr>
              <w:pStyle w:val="NormalinTable"/>
            </w:pPr>
            <w:r>
              <w:t>40.00% + €20.600 / 100 kg</w:t>
            </w:r>
          </w:p>
          <w:p>
            <w:pPr>
              <w:pStyle w:val="NormalinTable"/>
            </w:pPr>
            <w:r>
              <w:t>40.00% + €20.600 / 100 kg</w:t>
            </w:r>
          </w:p>
          <w:p>
            <w:pPr>
              <w:pStyle w:val="NormalinTable"/>
            </w:pPr>
            <w:r>
              <w:t>40.00%</w:t>
            </w:r>
          </w:p>
          <w:p>
            <w:pPr>
              <w:pStyle w:val="NormalinTable"/>
            </w:pPr>
            <w:r>
              <w:t>22.40%</w:t>
            </w:r>
          </w:p>
          <w:p>
            <w:pPr>
              <w:pStyle w:val="NormalinTable"/>
            </w:pPr>
            <w:r>
              <w:t>22.40%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090076</w:t>
            </w:r>
          </w:p>
        </w:tc>
        <w:tc>
          <w:tcPr>
            <w:tcW w:type="dxa" w:w="1800"/>
          </w:tcPr>
          <w:p>
            <w:pPr>
              <w:pStyle w:val="NormalinTable"/>
            </w:pPr>
            <w:r>
              <w:t>1003 90 00 20</w:t>
            </w:r>
          </w:p>
        </w:tc>
        <w:tc>
          <w:tcPr>
            <w:tcW w:type="dxa" w:w="1800"/>
          </w:tcPr>
          <w:p>
            <w:pPr>
              <w:pStyle w:val="NormalinTable"/>
            </w:pPr>
            <w:r>
              <w:t>All third countries</w:t>
            </w:r>
          </w:p>
        </w:tc>
        <w:tc>
          <w:tcPr>
            <w:tcW w:type="dxa" w:w="1800"/>
          </w:tcPr>
          <w:p>
            <w:pPr>
              <w:pStyle w:val="NormalinTable"/>
            </w:pPr>
            <w:r>
              <w:t>€8.000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092629</w:t>
            </w:r>
          </w:p>
        </w:tc>
        <w:tc>
          <w:tcPr>
            <w:tcW w:type="dxa" w:w="1800"/>
          </w:tcPr>
          <w:p>
            <w:pPr>
              <w:pStyle w:val="NormalinTable"/>
            </w:pPr>
            <w:r>
              <w:t>8302 49 00 91</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092631</w:t>
            </w:r>
          </w:p>
        </w:tc>
        <w:tc>
          <w:tcPr>
            <w:tcW w:type="dxa" w:w="1800"/>
          </w:tcPr>
          <w:p>
            <w:pPr>
              <w:pStyle w:val="NormalinTable"/>
            </w:pPr>
            <w:r>
              <w:t>9001 90 00 80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092633</w:t>
            </w:r>
          </w:p>
        </w:tc>
        <w:tc>
          <w:tcPr>
            <w:tcW w:type="dxa" w:w="1800"/>
          </w:tcPr>
          <w:p>
            <w:pPr>
              <w:pStyle w:val="NormalinTable"/>
            </w:pPr>
            <w:r>
              <w:t>8504 40 82 20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092637</w:t>
            </w:r>
          </w:p>
        </w:tc>
        <w:tc>
          <w:tcPr>
            <w:tcW w:type="dxa" w:w="1800"/>
          </w:tcPr>
          <w:p>
            <w:pPr>
              <w:pStyle w:val="NormalinTable"/>
            </w:pPr>
            <w:r>
              <w:t>0710 40 00 20</w:t>
            </w:r>
          </w:p>
          <w:p>
            <w:pPr>
              <w:pStyle w:val="NormalinTable"/>
            </w:pPr>
            <w:r>
              <w:t>2005 80 00 30</w:t>
            </w:r>
          </w:p>
        </w:tc>
        <w:tc>
          <w:tcPr>
            <w:tcW w:type="dxa" w:w="1800"/>
          </w:tcPr>
          <w:p>
            <w:pPr>
              <w:pStyle w:val="NormalinTable"/>
            </w:pPr>
            <w:r>
              <w:t>Erga Omnes</w:t>
            </w:r>
          </w:p>
        </w:tc>
        <w:tc>
          <w:tcPr>
            <w:tcW w:type="dxa" w:w="1800"/>
          </w:tcPr>
          <w:p>
            <w:pPr>
              <w:pStyle w:val="NormalinTable"/>
            </w:pPr>
            <w:r>
              <w:t>€9.400 / 100 kg / net drained wt</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092643</w:t>
            </w:r>
          </w:p>
        </w:tc>
        <w:tc>
          <w:tcPr>
            <w:tcW w:type="dxa" w:w="1800"/>
          </w:tcPr>
          <w:p>
            <w:pPr>
              <w:pStyle w:val="NormalinTable"/>
            </w:pPr>
            <w:r>
              <w:t>8504 40 82 30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092646</w:t>
            </w:r>
          </w:p>
        </w:tc>
        <w:tc>
          <w:tcPr>
            <w:tcW w:type="dxa" w:w="1800"/>
          </w:tcPr>
          <w:p>
            <w:pPr>
              <w:pStyle w:val="NormalinTable"/>
            </w:pPr>
            <w:r>
              <w:t>2918 29 00 75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092647</w:t>
            </w:r>
          </w:p>
        </w:tc>
        <w:tc>
          <w:tcPr>
            <w:tcW w:type="dxa" w:w="1800"/>
          </w:tcPr>
          <w:p>
            <w:pPr>
              <w:pStyle w:val="NormalinTable"/>
            </w:pPr>
            <w:r>
              <w:t>2918 29 00 80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092664</w:t>
            </w:r>
          </w:p>
        </w:tc>
        <w:tc>
          <w:tcPr>
            <w:tcW w:type="dxa" w:w="1800"/>
          </w:tcPr>
          <w:p>
            <w:pPr>
              <w:pStyle w:val="NormalinTable"/>
            </w:pPr>
            <w:r>
              <w:t>2008 60 39 30</w:t>
            </w:r>
          </w:p>
        </w:tc>
        <w:tc>
          <w:tcPr>
            <w:tcW w:type="dxa" w:w="1800"/>
          </w:tcPr>
          <w:p>
            <w:pPr>
              <w:pStyle w:val="NormalinTable"/>
            </w:pPr>
            <w:r>
              <w:t>Erga Omnes</w:t>
            </w:r>
          </w:p>
        </w:tc>
        <w:tc>
          <w:tcPr>
            <w:tcW w:type="dxa" w:w="1800"/>
          </w:tcPr>
          <w:p>
            <w:pPr>
              <w:pStyle w:val="NormalinTable"/>
            </w:pPr>
            <w:r>
              <w:t>10.00%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092668</w:t>
            </w:r>
          </w:p>
        </w:tc>
        <w:tc>
          <w:tcPr>
            <w:tcW w:type="dxa" w:w="1800"/>
          </w:tcPr>
          <w:p>
            <w:pPr>
              <w:pStyle w:val="NormalinTable"/>
            </w:pPr>
            <w:r>
              <w:t>8714 91 10 21</w:t>
            </w:r>
          </w:p>
          <w:p>
            <w:pPr>
              <w:pStyle w:val="NormalinTable"/>
            </w:pPr>
            <w:r>
              <w:t>8714 91 10 31</w:t>
            </w:r>
          </w:p>
          <w:p>
            <w:pPr>
              <w:pStyle w:val="NormalinTable"/>
            </w:pPr>
            <w:r>
              <w:t>8714 91 10 75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092672</w:t>
            </w:r>
          </w:p>
        </w:tc>
        <w:tc>
          <w:tcPr>
            <w:tcW w:type="dxa" w:w="1800"/>
          </w:tcPr>
          <w:p>
            <w:pPr>
              <w:pStyle w:val="NormalinTable"/>
            </w:pPr>
            <w:r>
              <w:t>8529 90 92 75</w:t>
            </w:r>
          </w:p>
          <w:p>
            <w:pPr>
              <w:pStyle w:val="NormalinTable"/>
            </w:pPr>
            <w:r>
              <w:t>9405 40 39 70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092683</w:t>
            </w:r>
          </w:p>
        </w:tc>
        <w:tc>
          <w:tcPr>
            <w:tcW w:type="dxa" w:w="1800"/>
          </w:tcPr>
          <w:p>
            <w:pPr>
              <w:pStyle w:val="NormalinTable"/>
            </w:pPr>
            <w:r>
              <w:t>2914 19 90 50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092721</w:t>
            </w:r>
          </w:p>
        </w:tc>
        <w:tc>
          <w:tcPr>
            <w:tcW w:type="dxa" w:w="1800"/>
          </w:tcPr>
          <w:p>
            <w:pPr>
              <w:pStyle w:val="NormalinTable"/>
            </w:pPr>
            <w:r>
              <w:t>5906 99 90 20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092730</w:t>
            </w:r>
          </w:p>
        </w:tc>
        <w:tc>
          <w:tcPr>
            <w:tcW w:type="dxa" w:w="1800"/>
          </w:tcPr>
          <w:p>
            <w:pPr>
              <w:pStyle w:val="NormalinTable"/>
            </w:pPr>
            <w:r>
              <w:t>2921 59 90 80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092736</w:t>
            </w:r>
          </w:p>
        </w:tc>
        <w:tc>
          <w:tcPr>
            <w:tcW w:type="dxa" w:w="1800"/>
          </w:tcPr>
          <w:p>
            <w:pPr>
              <w:pStyle w:val="NormalinTable"/>
            </w:pPr>
            <w:r>
              <w:t>7607 11 90 83</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092740</w:t>
            </w:r>
          </w:p>
        </w:tc>
        <w:tc>
          <w:tcPr>
            <w:tcW w:type="dxa" w:w="1800"/>
          </w:tcPr>
          <w:p>
            <w:pPr>
              <w:pStyle w:val="NormalinTable"/>
            </w:pPr>
            <w:r>
              <w:t>2309 90 96 97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092742</w:t>
            </w:r>
          </w:p>
        </w:tc>
        <w:tc>
          <w:tcPr>
            <w:tcW w:type="dxa" w:w="1800"/>
          </w:tcPr>
          <w:p>
            <w:pPr>
              <w:pStyle w:val="NormalinTable"/>
            </w:pPr>
            <w:r>
              <w:t>2926 10 00 10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092763</w:t>
            </w:r>
          </w:p>
        </w:tc>
        <w:tc>
          <w:tcPr>
            <w:tcW w:type="dxa" w:w="1800"/>
          </w:tcPr>
          <w:p>
            <w:pPr>
              <w:pStyle w:val="NormalinTable"/>
            </w:pPr>
            <w:r>
              <w:t>8501 40 20 40</w:t>
            </w:r>
          </w:p>
          <w:p>
            <w:pPr>
              <w:pStyle w:val="NormalinTable"/>
            </w:pPr>
            <w:r>
              <w:t>8501 40 80 30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092849</w:t>
            </w:r>
          </w:p>
        </w:tc>
        <w:tc>
          <w:tcPr>
            <w:tcW w:type="dxa" w:w="1800"/>
          </w:tcPr>
          <w:p>
            <w:pPr>
              <w:pStyle w:val="NormalinTable"/>
            </w:pPr>
            <w:r>
              <w:t>0710 80 69 10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092850</w:t>
            </w:r>
          </w:p>
        </w:tc>
        <w:tc>
          <w:tcPr>
            <w:tcW w:type="dxa" w:w="1800"/>
          </w:tcPr>
          <w:p>
            <w:pPr>
              <w:pStyle w:val="NormalinTable"/>
            </w:pPr>
            <w:r>
              <w:t>8414 90 00 70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092866</w:t>
            </w:r>
          </w:p>
        </w:tc>
        <w:tc>
          <w:tcPr>
            <w:tcW w:type="dxa" w:w="1800"/>
          </w:tcPr>
          <w:p>
            <w:pPr>
              <w:pStyle w:val="NormalinTable"/>
            </w:pPr>
            <w:r>
              <w:t>7019 12 00 06</w:t>
            </w:r>
          </w:p>
          <w:p>
            <w:pPr>
              <w:pStyle w:val="NormalinTable"/>
            </w:pPr>
            <w:r>
              <w:t>7019 12 00 26</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092870</w:t>
            </w:r>
          </w:p>
        </w:tc>
        <w:tc>
          <w:tcPr>
            <w:tcW w:type="dxa" w:w="1800"/>
          </w:tcPr>
          <w:p>
            <w:pPr>
              <w:pStyle w:val="NormalinTable"/>
            </w:pPr>
            <w:r>
              <w:t>7019 40 00 70</w:t>
            </w:r>
          </w:p>
          <w:p>
            <w:pPr>
              <w:pStyle w:val="NormalinTable"/>
            </w:pPr>
            <w:r>
              <w:t>7019 52 00 30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092876</w:t>
            </w:r>
          </w:p>
        </w:tc>
        <w:tc>
          <w:tcPr>
            <w:tcW w:type="dxa" w:w="1800"/>
          </w:tcPr>
          <w:p>
            <w:pPr>
              <w:pStyle w:val="NormalinTable"/>
            </w:pPr>
            <w:r>
              <w:t>3811 29 00 55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092906</w:t>
            </w:r>
          </w:p>
        </w:tc>
        <w:tc>
          <w:tcPr>
            <w:tcW w:type="dxa" w:w="1800"/>
          </w:tcPr>
          <w:p>
            <w:pPr>
              <w:pStyle w:val="NormalinTable"/>
            </w:pPr>
            <w:r>
              <w:t>7609 00 00 20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092907</w:t>
            </w:r>
          </w:p>
        </w:tc>
        <w:tc>
          <w:tcPr>
            <w:tcW w:type="dxa" w:w="1800"/>
          </w:tcPr>
          <w:p>
            <w:pPr>
              <w:pStyle w:val="NormalinTable"/>
            </w:pPr>
            <w:r>
              <w:t>3824 99 93 67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092909</w:t>
            </w:r>
          </w:p>
        </w:tc>
        <w:tc>
          <w:tcPr>
            <w:tcW w:type="dxa" w:w="1800"/>
          </w:tcPr>
          <w:p>
            <w:pPr>
              <w:pStyle w:val="NormalinTable"/>
            </w:pPr>
            <w:r>
              <w:t>8481 80 85 40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092910</w:t>
            </w:r>
          </w:p>
        </w:tc>
        <w:tc>
          <w:tcPr>
            <w:tcW w:type="dxa" w:w="1800"/>
          </w:tcPr>
          <w:p>
            <w:pPr>
              <w:pStyle w:val="NormalinTable"/>
            </w:pPr>
            <w:r>
              <w:t>8708 99 97 75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092913</w:t>
            </w:r>
          </w:p>
        </w:tc>
        <w:tc>
          <w:tcPr>
            <w:tcW w:type="dxa" w:w="1800"/>
          </w:tcPr>
          <w:p>
            <w:pPr>
              <w:pStyle w:val="NormalinTable"/>
            </w:pPr>
            <w:r>
              <w:t>2401 10 35 91</w:t>
            </w:r>
          </w:p>
          <w:p>
            <w:pPr>
              <w:pStyle w:val="NormalinTable"/>
            </w:pPr>
            <w:r>
              <w:t>2401 10 70 10</w:t>
            </w:r>
          </w:p>
          <w:p>
            <w:pPr>
              <w:pStyle w:val="NormalinTable"/>
            </w:pPr>
            <w:r>
              <w:t>2401 10 95 11</w:t>
            </w:r>
          </w:p>
          <w:p>
            <w:pPr>
              <w:pStyle w:val="NormalinTable"/>
            </w:pPr>
            <w:r>
              <w:t>2401 10 95 21</w:t>
            </w:r>
          </w:p>
          <w:p>
            <w:pPr>
              <w:pStyle w:val="NormalinTable"/>
            </w:pPr>
            <w:r>
              <w:t>2401 10 95 91</w:t>
            </w:r>
          </w:p>
          <w:p>
            <w:pPr>
              <w:pStyle w:val="NormalinTable"/>
            </w:pPr>
            <w:r>
              <w:t>2401 20 35 91</w:t>
            </w:r>
          </w:p>
          <w:p>
            <w:pPr>
              <w:pStyle w:val="NormalinTable"/>
            </w:pPr>
            <w:r>
              <w:t>2401 20 70 10</w:t>
            </w:r>
          </w:p>
          <w:p>
            <w:pPr>
              <w:pStyle w:val="NormalinTable"/>
            </w:pPr>
            <w:r>
              <w:t>2401 20 95 11</w:t>
            </w:r>
          </w:p>
          <w:p>
            <w:pPr>
              <w:pStyle w:val="NormalinTable"/>
            </w:pPr>
            <w:r>
              <w:t>2401 20 95 21</w:t>
            </w:r>
          </w:p>
          <w:p>
            <w:pPr>
              <w:pStyle w:val="NormalinTable"/>
            </w:pPr>
            <w:r>
              <w:t>2401 20 95 91</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092932</w:t>
            </w:r>
          </w:p>
        </w:tc>
        <w:tc>
          <w:tcPr>
            <w:tcW w:type="dxa" w:w="1800"/>
          </w:tcPr>
          <w:p>
            <w:pPr>
              <w:pStyle w:val="NormalinTable"/>
            </w:pPr>
            <w:r>
              <w:t>9027 10 90 20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bl>
    <w:p>
      <w:pPr>
        <w:pStyle w:val="Heading1"/>
      </w:pPr>
      <w:r>
        <w:t>Part B: Section 2 - Authorised Use Provisions Fisheries</w:t>
      </w:r>
    </w:p>
    <w:p>
      <w:pPr/>
      <w:r>
        <w:t>Lorem ipsum dolor sit amet, consectetur adipiscing elit. Nunc eget congue purus. Vestibulum vestibulum tempor lectus sed facilisis. Nunc eu efficitur libero. Suspendisse a efficitur metus, et porta est. Integer pretium, est nec feugiat tempor, lacus nisl auctor nisi, sit amet congue ex nulla nec massa. Donec dapibus tempus nibh, ac lacinia risus euismod ut</w:t>
      </w:r>
    </w:p>
    <w:tbl>
      <w:tblPr>
        <w:tblStyle w:val="TableGrid"/>
        <w:tblW w:type="auto" w:w="0"/>
        <w:tblLook w:firstColumn="1" w:firstRow="1" w:lastColumn="0" w:lastRow="0" w:noHBand="0" w:noVBand="1" w:val="04A0"/>
      </w:tblPr>
      <w:tblGrid>
        <w:gridCol w:w="1800"/>
        <w:gridCol w:w="1800"/>
        <w:gridCol w:w="1800"/>
        <w:gridCol w:w="1800"/>
        <w:gridCol w:w="1800"/>
        <w:gridCol w:w="1800"/>
        <w:gridCol w:w="1800"/>
        <w:gridCol w:w="1800"/>
      </w:tblGrid>
      <w:tr>
        <w:trPr>
          <w:tblHeader w:val="true"/>
        </w:trPr>
        <w:tc>
          <w:tcPr>
            <w:tcW w:type="dxa" w:w="1587"/>
          </w:tcPr>
          <w:p>
            <w:pPr>
              <w:pStyle w:val="NormalinTable"/>
            </w:pPr>
            <w:r>
              <w:rPr>
                <w:b/>
              </w:rPr>
              <w:t>(1)</w:t>
            </w:r>
          </w:p>
          <w:p>
            <w:pPr>
              <w:pStyle w:val="NormalinTable"/>
            </w:pPr>
            <w:r>
              <w:rPr>
                <w:b/>
              </w:rPr>
              <w:t>Quota Number</w:t>
            </w:r>
          </w:p>
        </w:tc>
        <w:tc>
          <w:tcPr>
            <w:tcW w:type="dxa" w:w="1644"/>
          </w:tcPr>
          <w:p>
            <w:pPr>
              <w:pStyle w:val="NormalinTable"/>
            </w:pPr>
            <w:r>
              <w:rPr>
                <w:b/>
              </w:rPr>
              <w:t>(2)</w:t>
            </w:r>
          </w:p>
          <w:p>
            <w:pPr>
              <w:pStyle w:val="NormalinTable"/>
            </w:pPr>
            <w:r>
              <w:rPr>
                <w:b/>
              </w:rPr>
              <w:t>Commodity Code</w:t>
            </w:r>
          </w:p>
        </w:tc>
        <w:tc>
          <w:tcPr>
            <w:tcW w:type="dxa" w:w="1701"/>
          </w:tcPr>
          <w:p>
            <w:pPr>
              <w:pStyle w:val="NormalinTable"/>
            </w:pPr>
            <w:r>
              <w:rPr>
                <w:b/>
              </w:rPr>
              <w:t>(3)</w:t>
            </w:r>
          </w:p>
          <w:p>
            <w:pPr>
              <w:pStyle w:val="NormalinTable"/>
            </w:pPr>
            <w:r>
              <w:rPr>
                <w:b/>
              </w:rPr>
              <w:t>Country of Origin</w:t>
            </w:r>
          </w:p>
        </w:tc>
        <w:tc>
          <w:tcPr>
            <w:tcW w:type="dxa" w:w="2551"/>
          </w:tcPr>
          <w:p>
            <w:pPr>
              <w:pStyle w:val="NormalinTable"/>
            </w:pPr>
            <w:r>
              <w:rPr>
                <w:b/>
              </w:rPr>
              <w:t>(4)</w:t>
            </w:r>
          </w:p>
          <w:p>
            <w:pPr>
              <w:pStyle w:val="NormalinTable"/>
            </w:pPr>
            <w:r>
              <w:rPr>
                <w:b/>
              </w:rPr>
              <w:t>Quota Duty Rate</w:t>
            </w:r>
          </w:p>
        </w:tc>
        <w:tc>
          <w:tcPr>
            <w:tcW w:type="dxa" w:w="1701"/>
          </w:tcPr>
          <w:p>
            <w:pPr>
              <w:pStyle w:val="NormalinTable"/>
            </w:pPr>
            <w:r>
              <w:rPr>
                <w:b/>
              </w:rPr>
              <w:t>(5)</w:t>
            </w:r>
          </w:p>
          <w:p>
            <w:pPr>
              <w:pStyle w:val="NormalinTable"/>
            </w:pPr>
            <w:r>
              <w:rPr>
                <w:b/>
              </w:rPr>
              <w:t>Quota Volume</w:t>
            </w:r>
          </w:p>
        </w:tc>
        <w:tc>
          <w:tcPr>
            <w:tcW w:type="dxa" w:w="1701"/>
          </w:tcPr>
          <w:p>
            <w:pPr>
              <w:pStyle w:val="NormalinTable"/>
            </w:pPr>
            <w:r>
              <w:rPr>
                <w:b/>
              </w:rPr>
              <w:t>(6)</w:t>
            </w:r>
          </w:p>
          <w:p>
            <w:pPr>
              <w:pStyle w:val="NormalinTable"/>
            </w:pPr>
            <w:r>
              <w:rPr>
                <w:b/>
              </w:rPr>
              <w:t>Date Quota Opens</w:t>
            </w:r>
          </w:p>
        </w:tc>
        <w:tc>
          <w:tcPr>
            <w:tcW w:type="dxa" w:w="1701"/>
          </w:tcPr>
          <w:p>
            <w:pPr>
              <w:pStyle w:val="NormalinTable"/>
            </w:pPr>
            <w:r>
              <w:rPr>
                <w:b/>
              </w:rPr>
              <w:t>(7)</w:t>
            </w:r>
          </w:p>
          <w:p>
            <w:pPr>
              <w:pStyle w:val="NormalinTable"/>
            </w:pPr>
            <w:r>
              <w:rPr>
                <w:b/>
              </w:rPr>
              <w:t>Date Quota Closes</w:t>
            </w:r>
          </w:p>
        </w:tc>
        <w:tc>
          <w:tcPr>
            <w:tcW w:type="dxa" w:w="1800"/>
          </w:tcPr>
          <w:p>
            <w:pPr>
              <w:pStyle w:val="NormalinTable"/>
            </w:pPr>
            <w:r>
              <w:rPr>
                <w:b/>
              </w:rPr>
              <w:t>(8)</w:t>
            </w:r>
          </w:p>
          <w:p>
            <w:pPr>
              <w:pStyle w:val="NormalinTable"/>
            </w:pPr>
            <w:r>
              <w:rPr>
                <w:b/>
              </w:rPr>
              <w:t>2019 Quota Volume</w:t>
            </w:r>
          </w:p>
        </w:tc>
      </w:tr>
      <w:tr>
        <w:tc>
          <w:tcPr>
            <w:tcW w:type="dxa" w:w="1800"/>
          </w:tcPr>
          <w:p>
            <w:pPr>
              <w:pStyle w:val="NormalinTable"/>
            </w:pPr>
            <w:r>
              <w:t>092746</w:t>
            </w:r>
          </w:p>
        </w:tc>
        <w:tc>
          <w:tcPr>
            <w:tcW w:type="dxa" w:w="1800"/>
          </w:tcPr>
          <w:p>
            <w:pPr>
              <w:pStyle w:val="NormalinTable"/>
            </w:pPr>
            <w:r>
              <w:t>0302 89 90 30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092748</w:t>
            </w:r>
          </w:p>
        </w:tc>
        <w:tc>
          <w:tcPr>
            <w:tcW w:type="dxa" w:w="1800"/>
          </w:tcPr>
          <w:p>
            <w:pPr>
              <w:pStyle w:val="NormalinTable"/>
            </w:pPr>
            <w:r>
              <w:t>0302 91 00 95</w:t>
            </w:r>
          </w:p>
          <w:p>
            <w:pPr>
              <w:pStyle w:val="NormalinTable"/>
            </w:pPr>
            <w:r>
              <w:t>0303 91 90 91</w:t>
            </w:r>
          </w:p>
          <w:p>
            <w:pPr>
              <w:pStyle w:val="NormalinTable"/>
            </w:pPr>
            <w:r>
              <w:t>0305 20 00 30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092750</w:t>
            </w:r>
          </w:p>
        </w:tc>
        <w:tc>
          <w:tcPr>
            <w:tcW w:type="dxa" w:w="1800"/>
          </w:tcPr>
          <w:p>
            <w:pPr>
              <w:pStyle w:val="NormalinTable"/>
            </w:pPr>
            <w:r>
              <w:t>0305 20 00 35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092754</w:t>
            </w:r>
          </w:p>
        </w:tc>
        <w:tc>
          <w:tcPr>
            <w:tcW w:type="dxa" w:w="1800"/>
          </w:tcPr>
          <w:p>
            <w:pPr>
              <w:pStyle w:val="NormalinTable"/>
            </w:pPr>
            <w:r>
              <w:t>0303 59 10 10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092759</w:t>
            </w:r>
          </w:p>
        </w:tc>
        <w:tc>
          <w:tcPr>
            <w:tcW w:type="dxa" w:w="1800"/>
          </w:tcPr>
          <w:p>
            <w:pPr>
              <w:pStyle w:val="NormalinTable"/>
            </w:pPr>
            <w:r>
              <w:t>0302 51 10 20</w:t>
            </w:r>
          </w:p>
          <w:p>
            <w:pPr>
              <w:pStyle w:val="NormalinTable"/>
            </w:pPr>
            <w:r>
              <w:t>0302 51 90 10</w:t>
            </w:r>
          </w:p>
          <w:p>
            <w:pPr>
              <w:pStyle w:val="NormalinTable"/>
            </w:pPr>
            <w:r>
              <w:t>0302 59 10 10</w:t>
            </w:r>
          </w:p>
          <w:p>
            <w:pPr>
              <w:pStyle w:val="NormalinTable"/>
            </w:pPr>
            <w:r>
              <w:t>0303 63 10 10</w:t>
            </w:r>
          </w:p>
          <w:p>
            <w:pPr>
              <w:pStyle w:val="NormalinTable"/>
            </w:pPr>
            <w:r>
              <w:t>0303 63 30 10</w:t>
            </w:r>
          </w:p>
          <w:p>
            <w:pPr>
              <w:pStyle w:val="NormalinTable"/>
            </w:pPr>
            <w:r>
              <w:t>0303 63 90 10</w:t>
            </w:r>
          </w:p>
          <w:p>
            <w:pPr>
              <w:pStyle w:val="NormalinTable"/>
            </w:pPr>
            <w:r>
              <w:t>0303 69 10 10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092760</w:t>
            </w:r>
          </w:p>
        </w:tc>
        <w:tc>
          <w:tcPr>
            <w:tcW w:type="dxa" w:w="1800"/>
          </w:tcPr>
          <w:p>
            <w:pPr>
              <w:pStyle w:val="NormalinTable"/>
            </w:pPr>
            <w:r>
              <w:t>0303 66 11 10</w:t>
            </w:r>
          </w:p>
          <w:p>
            <w:pPr>
              <w:pStyle w:val="NormalinTable"/>
            </w:pPr>
            <w:r>
              <w:t>0303 66 12 10</w:t>
            </w:r>
          </w:p>
          <w:p>
            <w:pPr>
              <w:pStyle w:val="NormalinTable"/>
            </w:pPr>
            <w:r>
              <w:t>0303 66 13 10</w:t>
            </w:r>
          </w:p>
          <w:p>
            <w:pPr>
              <w:pStyle w:val="NormalinTable"/>
            </w:pPr>
            <w:r>
              <w:t>0303 66 19 11</w:t>
            </w:r>
          </w:p>
          <w:p>
            <w:pPr>
              <w:pStyle w:val="NormalinTable"/>
            </w:pPr>
            <w:r>
              <w:t>0303 66 19 91</w:t>
            </w:r>
          </w:p>
          <w:p>
            <w:pPr>
              <w:pStyle w:val="NormalinTable"/>
            </w:pPr>
            <w:r>
              <w:t>0303 89 70 10</w:t>
            </w:r>
          </w:p>
          <w:p>
            <w:pPr>
              <w:pStyle w:val="NormalinTable"/>
            </w:pPr>
            <w:r>
              <w:t>0303 89 90 30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092761</w:t>
            </w:r>
          </w:p>
        </w:tc>
        <w:tc>
          <w:tcPr>
            <w:tcW w:type="dxa" w:w="1800"/>
          </w:tcPr>
          <w:p>
            <w:pPr>
              <w:pStyle w:val="NormalinTable"/>
            </w:pPr>
            <w:r>
              <w:t>0304 79 50 10</w:t>
            </w:r>
          </w:p>
          <w:p>
            <w:pPr>
              <w:pStyle w:val="NormalinTable"/>
            </w:pPr>
            <w:r>
              <w:t>0304 79 90 11</w:t>
            </w:r>
          </w:p>
          <w:p>
            <w:pPr>
              <w:pStyle w:val="NormalinTable"/>
            </w:pPr>
            <w:r>
              <w:t>0304 79 90 17</w:t>
            </w:r>
          </w:p>
          <w:p>
            <w:pPr>
              <w:pStyle w:val="NormalinTable"/>
            </w:pPr>
            <w:r>
              <w:t>0304 95 90 11</w:t>
            </w:r>
          </w:p>
          <w:p>
            <w:pPr>
              <w:pStyle w:val="NormalinTable"/>
            </w:pPr>
            <w:r>
              <w:t>0304 95 90 17</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092762</w:t>
            </w:r>
          </w:p>
        </w:tc>
        <w:tc>
          <w:tcPr>
            <w:tcW w:type="dxa" w:w="1800"/>
          </w:tcPr>
          <w:p>
            <w:pPr>
              <w:pStyle w:val="NormalinTable"/>
            </w:pPr>
            <w:r>
              <w:t>0306 11 10 10</w:t>
            </w:r>
          </w:p>
          <w:p>
            <w:pPr>
              <w:pStyle w:val="NormalinTable"/>
            </w:pPr>
            <w:r>
              <w:t>0306 11 90 20</w:t>
            </w:r>
          </w:p>
          <w:p>
            <w:pPr>
              <w:pStyle w:val="NormalinTable"/>
            </w:pPr>
            <w:r>
              <w:t>0306 31 00 10</w:t>
            </w:r>
          </w:p>
        </w:tc>
        <w:tc>
          <w:tcPr>
            <w:tcW w:type="dxa" w:w="1800"/>
          </w:tcPr>
          <w:p>
            <w:pPr>
              <w:pStyle w:val="NormalinTable"/>
            </w:pPr>
            <w:r>
              <w:t>Erga Omnes</w:t>
            </w:r>
          </w:p>
        </w:tc>
        <w:tc>
          <w:tcPr>
            <w:tcW w:type="dxa" w:w="1800"/>
          </w:tcPr>
          <w:p>
            <w:pPr>
              <w:pStyle w:val="NormalinTable"/>
            </w:pPr>
            <w:r>
              <w:t>6.00%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092765</w:t>
            </w:r>
          </w:p>
        </w:tc>
        <w:tc>
          <w:tcPr>
            <w:tcW w:type="dxa" w:w="1800"/>
          </w:tcPr>
          <w:p>
            <w:pPr>
              <w:pStyle w:val="NormalinTable"/>
            </w:pPr>
            <w:r>
              <w:t>0305 62 00 20</w:t>
            </w:r>
          </w:p>
          <w:p>
            <w:pPr>
              <w:pStyle w:val="NormalinTable"/>
            </w:pPr>
            <w:r>
              <w:t>0305 62 00 25</w:t>
            </w:r>
          </w:p>
          <w:p>
            <w:pPr>
              <w:pStyle w:val="NormalinTable"/>
            </w:pPr>
            <w:r>
              <w:t>0305 62 00 29</w:t>
            </w:r>
          </w:p>
          <w:p>
            <w:pPr>
              <w:pStyle w:val="NormalinTable"/>
            </w:pPr>
            <w:r>
              <w:t>0305 69 10 10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092770</w:t>
            </w:r>
          </w:p>
        </w:tc>
        <w:tc>
          <w:tcPr>
            <w:tcW w:type="dxa" w:w="1800"/>
          </w:tcPr>
          <w:p>
            <w:pPr>
              <w:pStyle w:val="NormalinTable"/>
            </w:pPr>
            <w:r>
              <w:t>0305 63 00 10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092772</w:t>
            </w:r>
          </w:p>
        </w:tc>
        <w:tc>
          <w:tcPr>
            <w:tcW w:type="dxa" w:w="1800"/>
          </w:tcPr>
          <w:p>
            <w:pPr>
              <w:pStyle w:val="NormalinTable"/>
            </w:pPr>
            <w:r>
              <w:t>0304 93 10 10</w:t>
            </w:r>
          </w:p>
          <w:p>
            <w:pPr>
              <w:pStyle w:val="NormalinTable"/>
            </w:pPr>
            <w:r>
              <w:t>0304 94 10 10</w:t>
            </w:r>
          </w:p>
          <w:p>
            <w:pPr>
              <w:pStyle w:val="NormalinTable"/>
            </w:pPr>
            <w:r>
              <w:t>0304 95 10 10</w:t>
            </w:r>
          </w:p>
          <w:p>
            <w:pPr>
              <w:pStyle w:val="NormalinTable"/>
            </w:pPr>
            <w:r>
              <w:t>0304 99 10 10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092774</w:t>
            </w:r>
          </w:p>
        </w:tc>
        <w:tc>
          <w:tcPr>
            <w:tcW w:type="dxa" w:w="1800"/>
          </w:tcPr>
          <w:p>
            <w:pPr>
              <w:pStyle w:val="NormalinTable"/>
            </w:pPr>
            <w:r>
              <w:t>0304 74 15 10</w:t>
            </w:r>
          </w:p>
          <w:p>
            <w:pPr>
              <w:pStyle w:val="NormalinTable"/>
            </w:pPr>
            <w:r>
              <w:t>0304 74 19 10</w:t>
            </w:r>
          </w:p>
          <w:p>
            <w:pPr>
              <w:pStyle w:val="NormalinTable"/>
            </w:pPr>
            <w:r>
              <w:t>0304 95 50 10</w:t>
            </w:r>
          </w:p>
          <w:p>
            <w:pPr>
              <w:pStyle w:val="NormalinTable"/>
            </w:pPr>
            <w:r>
              <w:t>0304 95 50 20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092776</w:t>
            </w:r>
          </w:p>
        </w:tc>
        <w:tc>
          <w:tcPr>
            <w:tcW w:type="dxa" w:w="1800"/>
          </w:tcPr>
          <w:p>
            <w:pPr>
              <w:pStyle w:val="NormalinTable"/>
            </w:pPr>
            <w:r>
              <w:t>0304 71 10 10</w:t>
            </w:r>
          </w:p>
          <w:p>
            <w:pPr>
              <w:pStyle w:val="NormalinTable"/>
            </w:pPr>
            <w:r>
              <w:t>0304 71 90 10</w:t>
            </w:r>
          </w:p>
          <w:p>
            <w:pPr>
              <w:pStyle w:val="NormalinTable"/>
            </w:pPr>
            <w:r>
              <w:t>0304 95 21 10</w:t>
            </w:r>
          </w:p>
          <w:p>
            <w:pPr>
              <w:pStyle w:val="NormalinTable"/>
            </w:pPr>
            <w:r>
              <w:t>0304 95 25 10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092777</w:t>
            </w:r>
          </w:p>
        </w:tc>
        <w:tc>
          <w:tcPr>
            <w:tcW w:type="dxa" w:w="1800"/>
          </w:tcPr>
          <w:p>
            <w:pPr>
              <w:pStyle w:val="NormalinTable"/>
            </w:pPr>
            <w:r>
              <w:t>0303 67 00 10</w:t>
            </w:r>
          </w:p>
          <w:p>
            <w:pPr>
              <w:pStyle w:val="NormalinTable"/>
            </w:pPr>
            <w:r>
              <w:t>0304 75 00 10</w:t>
            </w:r>
          </w:p>
          <w:p>
            <w:pPr>
              <w:pStyle w:val="NormalinTable"/>
            </w:pPr>
            <w:r>
              <w:t>0304 94 90 10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092778</w:t>
            </w:r>
          </w:p>
        </w:tc>
        <w:tc>
          <w:tcPr>
            <w:tcW w:type="dxa" w:w="1800"/>
          </w:tcPr>
          <w:p>
            <w:pPr>
              <w:pStyle w:val="NormalinTable"/>
            </w:pPr>
            <w:r>
              <w:t>0304 83 90 21</w:t>
            </w:r>
          </w:p>
          <w:p>
            <w:pPr>
              <w:pStyle w:val="NormalinTable"/>
            </w:pPr>
            <w:r>
              <w:t>0304 99 99 65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092784</w:t>
            </w:r>
          </w:p>
        </w:tc>
        <w:tc>
          <w:tcPr>
            <w:tcW w:type="dxa" w:w="1800"/>
          </w:tcPr>
          <w:p>
            <w:pPr>
              <w:pStyle w:val="NormalinTable"/>
            </w:pPr>
            <w:r>
              <w:t>1605 10 00 21</w:t>
            </w:r>
          </w:p>
          <w:p>
            <w:pPr>
              <w:pStyle w:val="NormalinTable"/>
            </w:pPr>
            <w:r>
              <w:t>1605 10 00 95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092785</w:t>
            </w:r>
          </w:p>
        </w:tc>
        <w:tc>
          <w:tcPr>
            <w:tcW w:type="dxa" w:w="1800"/>
          </w:tcPr>
          <w:p>
            <w:pPr>
              <w:pStyle w:val="NormalinTable"/>
            </w:pPr>
            <w:r>
              <w:t>0307 43 91 10</w:t>
            </w:r>
          </w:p>
          <w:p>
            <w:pPr>
              <w:pStyle w:val="NormalinTable"/>
            </w:pPr>
            <w:r>
              <w:t>0307 43 92 10</w:t>
            </w:r>
          </w:p>
          <w:p>
            <w:pPr>
              <w:pStyle w:val="NormalinTable"/>
            </w:pPr>
            <w:r>
              <w:t>0307 43 99 21</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092786</w:t>
            </w:r>
          </w:p>
        </w:tc>
        <w:tc>
          <w:tcPr>
            <w:tcW w:type="dxa" w:w="1800"/>
          </w:tcPr>
          <w:p>
            <w:pPr>
              <w:pStyle w:val="NormalinTable"/>
            </w:pPr>
            <w:r>
              <w:t>0307 43 91 20</w:t>
            </w:r>
          </w:p>
          <w:p>
            <w:pPr>
              <w:pStyle w:val="NormalinTable"/>
            </w:pPr>
            <w:r>
              <w:t>0307 43 92 20</w:t>
            </w:r>
          </w:p>
          <w:p>
            <w:pPr>
              <w:pStyle w:val="NormalinTable"/>
            </w:pPr>
            <w:r>
              <w:t>0307 43 99 29</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092788</w:t>
            </w:r>
          </w:p>
        </w:tc>
        <w:tc>
          <w:tcPr>
            <w:tcW w:type="dxa" w:w="1800"/>
          </w:tcPr>
          <w:p>
            <w:pPr>
              <w:pStyle w:val="NormalinTable"/>
            </w:pPr>
            <w:r>
              <w:t>0302 41 00 10</w:t>
            </w:r>
          </w:p>
          <w:p>
            <w:pPr>
              <w:pStyle w:val="NormalinTable"/>
            </w:pPr>
            <w:r>
              <w:t>0303 51 00 10</w:t>
            </w:r>
          </w:p>
          <w:p>
            <w:pPr>
              <w:pStyle w:val="NormalinTable"/>
            </w:pPr>
            <w:r>
              <w:t>0304 59 50 10</w:t>
            </w:r>
          </w:p>
          <w:p>
            <w:pPr>
              <w:pStyle w:val="NormalinTable"/>
            </w:pPr>
            <w:r>
              <w:t>0304 99 23 10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092790</w:t>
            </w:r>
          </w:p>
        </w:tc>
        <w:tc>
          <w:tcPr>
            <w:tcW w:type="dxa" w:w="1800"/>
          </w:tcPr>
          <w:p>
            <w:pPr>
              <w:pStyle w:val="NormalinTable"/>
            </w:pPr>
            <w:r>
              <w:t>1604 14 26 10</w:t>
            </w:r>
          </w:p>
          <w:p>
            <w:pPr>
              <w:pStyle w:val="NormalinTable"/>
            </w:pPr>
            <w:r>
              <w:t>1604 14 36 10</w:t>
            </w:r>
          </w:p>
          <w:p>
            <w:pPr>
              <w:pStyle w:val="NormalinTable"/>
            </w:pPr>
            <w:r>
              <w:t>1604 14 46 11</w:t>
            </w:r>
          </w:p>
          <w:p>
            <w:pPr>
              <w:pStyle w:val="NormalinTable"/>
            </w:pPr>
            <w:r>
              <w:t>1604 14 46 21</w:t>
            </w:r>
          </w:p>
          <w:p>
            <w:pPr>
              <w:pStyle w:val="NormalinTable"/>
            </w:pPr>
            <w:r>
              <w:t>1604 14 46 92</w:t>
            </w:r>
          </w:p>
          <w:p>
            <w:pPr>
              <w:pStyle w:val="NormalinTable"/>
            </w:pPr>
            <w:r>
              <w:t>1604 14 46 94</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092794</w:t>
            </w:r>
          </w:p>
        </w:tc>
        <w:tc>
          <w:tcPr>
            <w:tcW w:type="dxa" w:w="1800"/>
          </w:tcPr>
          <w:p>
            <w:pPr>
              <w:pStyle w:val="NormalinTable"/>
            </w:pPr>
            <w:r>
              <w:t>1605 21 90 45</w:t>
            </w:r>
          </w:p>
          <w:p>
            <w:pPr>
              <w:pStyle w:val="NormalinTable"/>
            </w:pPr>
            <w:r>
              <w:t>1605 21 90 62</w:t>
            </w:r>
          </w:p>
          <w:p>
            <w:pPr>
              <w:pStyle w:val="NormalinTable"/>
            </w:pPr>
            <w:r>
              <w:t>1605 29 00 50</w:t>
            </w:r>
          </w:p>
          <w:p>
            <w:pPr>
              <w:pStyle w:val="NormalinTable"/>
            </w:pPr>
            <w:r>
              <w:t>1605 29 00 55</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092798</w:t>
            </w:r>
          </w:p>
        </w:tc>
        <w:tc>
          <w:tcPr>
            <w:tcW w:type="dxa" w:w="1800"/>
          </w:tcPr>
          <w:p>
            <w:pPr>
              <w:pStyle w:val="NormalinTable"/>
            </w:pPr>
            <w:r>
              <w:t>0306 16 99 20</w:t>
            </w:r>
          </w:p>
          <w:p>
            <w:pPr>
              <w:pStyle w:val="NormalinTable"/>
            </w:pPr>
            <w:r>
              <w:t>0306 16 99 30</w:t>
            </w:r>
          </w:p>
          <w:p>
            <w:pPr>
              <w:pStyle w:val="NormalinTable"/>
            </w:pPr>
            <w:r>
              <w:t>0306 35 90 12</w:t>
            </w:r>
          </w:p>
          <w:p>
            <w:pPr>
              <w:pStyle w:val="NormalinTable"/>
            </w:pPr>
            <w:r>
              <w:t>0306 35 90 14</w:t>
            </w:r>
          </w:p>
          <w:p>
            <w:pPr>
              <w:pStyle w:val="NormalinTable"/>
            </w:pPr>
            <w:r>
              <w:t>0306 35 90 92</w:t>
            </w:r>
          </w:p>
          <w:p>
            <w:pPr>
              <w:pStyle w:val="NormalinTable"/>
            </w:pPr>
            <w:r>
              <w:t>0306 35 90 93</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092800</w:t>
            </w:r>
          </w:p>
        </w:tc>
        <w:tc>
          <w:tcPr>
            <w:tcW w:type="dxa" w:w="1800"/>
          </w:tcPr>
          <w:p>
            <w:pPr>
              <w:pStyle w:val="NormalinTable"/>
            </w:pPr>
            <w:r>
              <w:t>1605 21 90 55</w:t>
            </w:r>
          </w:p>
          <w:p>
            <w:pPr>
              <w:pStyle w:val="NormalinTable"/>
            </w:pPr>
            <w:r>
              <w:t>1605 29 00 60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092802</w:t>
            </w:r>
          </w:p>
        </w:tc>
        <w:tc>
          <w:tcPr>
            <w:tcW w:type="dxa" w:w="1800"/>
          </w:tcPr>
          <w:p>
            <w:pPr>
              <w:pStyle w:val="NormalinTable"/>
            </w:pPr>
            <w:r>
              <w:t>0306 17 92 20</w:t>
            </w:r>
          </w:p>
          <w:p>
            <w:pPr>
              <w:pStyle w:val="NormalinTable"/>
            </w:pPr>
            <w:r>
              <w:t>0306 36 90 30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092804</w:t>
            </w:r>
          </w:p>
        </w:tc>
        <w:tc>
          <w:tcPr>
            <w:tcW w:type="dxa" w:w="1800"/>
          </w:tcPr>
          <w:p>
            <w:pPr>
              <w:pStyle w:val="NormalinTable"/>
            </w:pPr>
            <w:r>
              <w:t>1605 40 00 40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092822</w:t>
            </w:r>
          </w:p>
        </w:tc>
        <w:tc>
          <w:tcPr>
            <w:tcW w:type="dxa" w:w="1800"/>
          </w:tcPr>
          <w:p>
            <w:pPr>
              <w:pStyle w:val="NormalinTable"/>
            </w:pPr>
            <w:r>
              <w:t>0303 11 00 20</w:t>
            </w:r>
          </w:p>
          <w:p>
            <w:pPr>
              <w:pStyle w:val="NormalinTable"/>
            </w:pPr>
            <w:r>
              <w:t>0303 12 00 20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092824</w:t>
            </w:r>
          </w:p>
        </w:tc>
        <w:tc>
          <w:tcPr>
            <w:tcW w:type="dxa" w:w="1800"/>
          </w:tcPr>
          <w:p>
            <w:pPr>
              <w:pStyle w:val="NormalinTable"/>
            </w:pPr>
            <w:r>
              <w:t>0302 52 00 10</w:t>
            </w:r>
          </w:p>
          <w:p>
            <w:pPr>
              <w:pStyle w:val="NormalinTable"/>
            </w:pPr>
            <w:r>
              <w:t>0303 64 00 10</w:t>
            </w:r>
          </w:p>
        </w:tc>
        <w:tc>
          <w:tcPr>
            <w:tcW w:type="dxa" w:w="1800"/>
          </w:tcPr>
          <w:p>
            <w:pPr>
              <w:pStyle w:val="NormalinTable"/>
            </w:pPr>
            <w:r>
              <w:t>Erga Omnes</w:t>
            </w:r>
          </w:p>
        </w:tc>
        <w:tc>
          <w:tcPr>
            <w:tcW w:type="dxa" w:w="1800"/>
          </w:tcPr>
          <w:p>
            <w:pPr>
              <w:pStyle w:val="NormalinTable"/>
            </w:pPr>
            <w:r>
              <w:t>2.60%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092826</w:t>
            </w:r>
          </w:p>
        </w:tc>
        <w:tc>
          <w:tcPr>
            <w:tcW w:type="dxa" w:w="1800"/>
          </w:tcPr>
          <w:p>
            <w:pPr>
              <w:pStyle w:val="NormalinTable"/>
            </w:pPr>
            <w:r>
              <w:t>0306 17 99 10</w:t>
            </w:r>
          </w:p>
          <w:p>
            <w:pPr>
              <w:pStyle w:val="NormalinTable"/>
            </w:pPr>
            <w:r>
              <w:t>0306 36 90 20</w:t>
            </w:r>
          </w:p>
        </w:tc>
        <w:tc>
          <w:tcPr>
            <w:tcW w:type="dxa" w:w="1800"/>
          </w:tcPr>
          <w:p>
            <w:pPr>
              <w:pStyle w:val="NormalinTable"/>
            </w:pPr>
            <w:r>
              <w:t>Erga Omnes</w:t>
            </w:r>
          </w:p>
        </w:tc>
        <w:tc>
          <w:tcPr>
            <w:tcW w:type="dxa" w:w="1800"/>
          </w:tcPr>
          <w:p>
            <w:pPr>
              <w:pStyle w:val="NormalinTable"/>
            </w:pPr>
            <w:r>
              <w:t>Zero</w:t>
            </w:r>
          </w:p>
          <w:p>
            <w:pPr>
              <w:pStyle w:val="NormalinTable"/>
            </w:pPr>
            <w:r>
              <w:t>Zero + 4.20%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bl>
    <w:p>
      <w:pPr>
        <w:pStyle w:val="Heading1"/>
      </w:pPr>
      <w:r>
        <w:t>Part C: Section 1 - Licence Managed Quotas</w:t>
      </w:r>
    </w:p>
    <w:p>
      <w:pPr/>
      <w:r>
        <w:t>Lorem ipsum dolor sit amet, consectetur adipiscing elit. Nunc eget congue purus. Vestibulum vestibulum tempor lectus sed facilisis. Nunc eu efficitur libero. Suspendisse a efficitur metus, et porta est. Integer pretium, est nec feugiat tempor, lacus nisl auctor nisi, sit amet congue ex nulla nec massa. Donec dapibus tempus nibh, ac lacinia risus euismod ut</w:t>
      </w:r>
    </w:p>
    <w:tbl>
      <w:tblPr>
        <w:tblStyle w:val="TableGrid"/>
        <w:tblW w:type="auto" w:w="0"/>
        <w:tblLook w:firstColumn="1" w:firstRow="1" w:lastColumn="0" w:lastRow="0" w:noHBand="0" w:noVBand="1" w:val="04A0"/>
      </w:tblPr>
      <w:tblGrid>
        <w:gridCol w:w="1800"/>
        <w:gridCol w:w="1800"/>
        <w:gridCol w:w="1800"/>
        <w:gridCol w:w="1800"/>
        <w:gridCol w:w="1800"/>
        <w:gridCol w:w="1800"/>
        <w:gridCol w:w="1800"/>
        <w:gridCol w:w="1800"/>
      </w:tblGrid>
      <w:tr>
        <w:trPr>
          <w:tblHeader w:val="true"/>
        </w:trPr>
        <w:tc>
          <w:tcPr>
            <w:tcW w:type="dxa" w:w="1587"/>
          </w:tcPr>
          <w:p>
            <w:pPr>
              <w:pStyle w:val="NormalinTable"/>
            </w:pPr>
            <w:r>
              <w:rPr>
                <w:b/>
              </w:rPr>
              <w:t>(1)</w:t>
            </w:r>
          </w:p>
          <w:p>
            <w:pPr>
              <w:pStyle w:val="NormalinTable"/>
            </w:pPr>
            <w:r>
              <w:rPr>
                <w:b/>
              </w:rPr>
              <w:t>Quota Number</w:t>
            </w:r>
          </w:p>
        </w:tc>
        <w:tc>
          <w:tcPr>
            <w:tcW w:type="dxa" w:w="1644"/>
          </w:tcPr>
          <w:p>
            <w:pPr>
              <w:pStyle w:val="NormalinTable"/>
            </w:pPr>
            <w:r>
              <w:rPr>
                <w:b/>
              </w:rPr>
              <w:t>(2)</w:t>
            </w:r>
          </w:p>
          <w:p>
            <w:pPr>
              <w:pStyle w:val="NormalinTable"/>
            </w:pPr>
            <w:r>
              <w:rPr>
                <w:b/>
              </w:rPr>
              <w:t>Commodity Code</w:t>
            </w:r>
          </w:p>
        </w:tc>
        <w:tc>
          <w:tcPr>
            <w:tcW w:type="dxa" w:w="1701"/>
          </w:tcPr>
          <w:p>
            <w:pPr>
              <w:pStyle w:val="NormalinTable"/>
            </w:pPr>
            <w:r>
              <w:rPr>
                <w:b/>
              </w:rPr>
              <w:t>(3)</w:t>
            </w:r>
          </w:p>
          <w:p>
            <w:pPr>
              <w:pStyle w:val="NormalinTable"/>
            </w:pPr>
            <w:r>
              <w:rPr>
                <w:b/>
              </w:rPr>
              <w:t>Country of Origin</w:t>
            </w:r>
          </w:p>
        </w:tc>
        <w:tc>
          <w:tcPr>
            <w:tcW w:type="dxa" w:w="2551"/>
          </w:tcPr>
          <w:p>
            <w:pPr>
              <w:pStyle w:val="NormalinTable"/>
            </w:pPr>
            <w:r>
              <w:rPr>
                <w:b/>
              </w:rPr>
              <w:t>(4)</w:t>
            </w:r>
          </w:p>
          <w:p>
            <w:pPr>
              <w:pStyle w:val="NormalinTable"/>
            </w:pPr>
            <w:r>
              <w:rPr>
                <w:b/>
              </w:rPr>
              <w:t>Quota Duty Rate</w:t>
            </w:r>
          </w:p>
        </w:tc>
        <w:tc>
          <w:tcPr>
            <w:tcW w:type="dxa" w:w="1701"/>
          </w:tcPr>
          <w:p>
            <w:pPr>
              <w:pStyle w:val="NormalinTable"/>
            </w:pPr>
            <w:r>
              <w:rPr>
                <w:b/>
              </w:rPr>
              <w:t>(5)</w:t>
            </w:r>
          </w:p>
          <w:p>
            <w:pPr>
              <w:pStyle w:val="NormalinTable"/>
            </w:pPr>
            <w:r>
              <w:rPr>
                <w:b/>
              </w:rPr>
              <w:t>Quota Volume</w:t>
            </w:r>
          </w:p>
        </w:tc>
        <w:tc>
          <w:tcPr>
            <w:tcW w:type="dxa" w:w="1701"/>
          </w:tcPr>
          <w:p>
            <w:pPr>
              <w:pStyle w:val="NormalinTable"/>
            </w:pPr>
            <w:r>
              <w:rPr>
                <w:b/>
              </w:rPr>
              <w:t>(6)</w:t>
            </w:r>
          </w:p>
          <w:p>
            <w:pPr>
              <w:pStyle w:val="NormalinTable"/>
            </w:pPr>
            <w:r>
              <w:rPr>
                <w:b/>
              </w:rPr>
              <w:t>Date Quota Opens</w:t>
            </w:r>
          </w:p>
        </w:tc>
        <w:tc>
          <w:tcPr>
            <w:tcW w:type="dxa" w:w="1701"/>
          </w:tcPr>
          <w:p>
            <w:pPr>
              <w:pStyle w:val="NormalinTable"/>
            </w:pPr>
            <w:r>
              <w:rPr>
                <w:b/>
              </w:rPr>
              <w:t>(7)</w:t>
            </w:r>
          </w:p>
          <w:p>
            <w:pPr>
              <w:pStyle w:val="NormalinTable"/>
            </w:pPr>
            <w:r>
              <w:rPr>
                <w:b/>
              </w:rPr>
              <w:t>Date Quota Closes</w:t>
            </w:r>
          </w:p>
        </w:tc>
        <w:tc>
          <w:tcPr>
            <w:tcW w:type="dxa" w:w="1800"/>
          </w:tcPr>
          <w:p>
            <w:pPr>
              <w:pStyle w:val="NormalinTable"/>
            </w:pPr>
            <w:r>
              <w:rPr>
                <w:b/>
              </w:rPr>
              <w:t>(8)</w:t>
            </w:r>
          </w:p>
          <w:p>
            <w:pPr>
              <w:pStyle w:val="NormalinTable"/>
            </w:pPr>
            <w:r>
              <w:rPr>
                <w:b/>
              </w:rPr>
              <w:t>2019 Quota Volume</w:t>
            </w:r>
          </w:p>
        </w:tc>
      </w:tr>
      <w:tr>
        <w:tc>
          <w:tcPr>
            <w:tcW w:type="dxa" w:w="1800"/>
          </w:tcPr>
          <w:p>
            <w:pPr>
              <w:pStyle w:val="NormalinTable"/>
            </w:pPr>
            <w:r>
              <w:t>094001</w:t>
            </w:r>
          </w:p>
        </w:tc>
        <w:tc>
          <w:tcPr>
            <w:tcW w:type="dxa" w:w="1800"/>
          </w:tcPr>
          <w:p>
            <w:pPr>
              <w:pStyle w:val="NormalinTable"/>
            </w:pPr>
            <w:r>
              <w:t>0202 30 90 47</w:t>
            </w:r>
          </w:p>
          <w:p>
            <w:pPr>
              <w:pStyle w:val="NormalinTable"/>
            </w:pPr>
            <w:r>
              <w:t>0202 30 90 48</w:t>
            </w:r>
          </w:p>
        </w:tc>
        <w:tc>
          <w:tcPr>
            <w:tcW w:type="dxa" w:w="1800"/>
          </w:tcPr>
          <w:p>
            <w:pPr>
              <w:pStyle w:val="NormalinTable"/>
            </w:pPr>
            <w:r>
              <w:t>Australia</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094002</w:t>
            </w:r>
          </w:p>
        </w:tc>
        <w:tc>
          <w:tcPr>
            <w:tcW w:type="dxa" w:w="1800"/>
          </w:tcPr>
          <w:p>
            <w:pPr>
              <w:pStyle w:val="NormalinTable"/>
            </w:pPr>
            <w:r>
              <w:t>0201 10 00 21</w:t>
            </w:r>
          </w:p>
          <w:p>
            <w:pPr>
              <w:pStyle w:val="NormalinTable"/>
            </w:pPr>
            <w:r>
              <w:t>0201 10 00 21</w:t>
            </w:r>
          </w:p>
          <w:p>
            <w:pPr>
              <w:pStyle w:val="NormalinTable"/>
            </w:pPr>
            <w:r>
              <w:t>0201 10 00 29</w:t>
            </w:r>
          </w:p>
          <w:p>
            <w:pPr>
              <w:pStyle w:val="NormalinTable"/>
            </w:pPr>
            <w:r>
              <w:t>0201 10 00 29</w:t>
            </w:r>
          </w:p>
          <w:p>
            <w:pPr>
              <w:pStyle w:val="NormalinTable"/>
            </w:pPr>
            <w:r>
              <w:t>0201 20 20 21</w:t>
            </w:r>
          </w:p>
          <w:p>
            <w:pPr>
              <w:pStyle w:val="NormalinTable"/>
            </w:pPr>
            <w:r>
              <w:t>0201 20 20 21</w:t>
            </w:r>
          </w:p>
          <w:p>
            <w:pPr>
              <w:pStyle w:val="NormalinTable"/>
            </w:pPr>
            <w:r>
              <w:t>0201 20 20 29</w:t>
            </w:r>
          </w:p>
          <w:p>
            <w:pPr>
              <w:pStyle w:val="NormalinTable"/>
            </w:pPr>
            <w:r>
              <w:t>0201 20 20 29</w:t>
            </w:r>
          </w:p>
          <w:p>
            <w:pPr>
              <w:pStyle w:val="NormalinTable"/>
            </w:pPr>
            <w:r>
              <w:t>0201 20 30 21</w:t>
            </w:r>
          </w:p>
          <w:p>
            <w:pPr>
              <w:pStyle w:val="NormalinTable"/>
            </w:pPr>
            <w:r>
              <w:t>0201 20 30 21</w:t>
            </w:r>
          </w:p>
          <w:p>
            <w:pPr>
              <w:pStyle w:val="NormalinTable"/>
            </w:pPr>
            <w:r>
              <w:t>0201 20 30 29</w:t>
            </w:r>
          </w:p>
          <w:p>
            <w:pPr>
              <w:pStyle w:val="NormalinTable"/>
            </w:pPr>
            <w:r>
              <w:t>0201 20 30 29</w:t>
            </w:r>
          </w:p>
          <w:p>
            <w:pPr>
              <w:pStyle w:val="NormalinTable"/>
            </w:pPr>
            <w:r>
              <w:t>0201 20 50 21</w:t>
            </w:r>
          </w:p>
          <w:p>
            <w:pPr>
              <w:pStyle w:val="NormalinTable"/>
            </w:pPr>
            <w:r>
              <w:t>0201 20 50 21</w:t>
            </w:r>
          </w:p>
          <w:p>
            <w:pPr>
              <w:pStyle w:val="NormalinTable"/>
            </w:pPr>
            <w:r>
              <w:t>0201 20 50 29</w:t>
            </w:r>
          </w:p>
          <w:p>
            <w:pPr>
              <w:pStyle w:val="NormalinTable"/>
            </w:pPr>
            <w:r>
              <w:t>0201 20 50 29</w:t>
            </w:r>
          </w:p>
          <w:p>
            <w:pPr>
              <w:pStyle w:val="NormalinTable"/>
            </w:pPr>
            <w:r>
              <w:t>0201 20 90 11</w:t>
            </w:r>
          </w:p>
          <w:p>
            <w:pPr>
              <w:pStyle w:val="NormalinTable"/>
            </w:pPr>
            <w:r>
              <w:t>0201 20 90 11</w:t>
            </w:r>
          </w:p>
          <w:p>
            <w:pPr>
              <w:pStyle w:val="NormalinTable"/>
            </w:pPr>
            <w:r>
              <w:t>0201 20 90 15</w:t>
            </w:r>
          </w:p>
          <w:p>
            <w:pPr>
              <w:pStyle w:val="NormalinTable"/>
            </w:pPr>
            <w:r>
              <w:t>0201 20 90 15</w:t>
            </w:r>
          </w:p>
          <w:p>
            <w:pPr>
              <w:pStyle w:val="NormalinTable"/>
            </w:pPr>
            <w:r>
              <w:t>0201 30 00 31</w:t>
            </w:r>
          </w:p>
          <w:p>
            <w:pPr>
              <w:pStyle w:val="NormalinTable"/>
            </w:pPr>
            <w:r>
              <w:t>0201 30 00 31</w:t>
            </w:r>
          </w:p>
          <w:p>
            <w:pPr>
              <w:pStyle w:val="NormalinTable"/>
            </w:pPr>
            <w:r>
              <w:t>0201 30 00 39</w:t>
            </w:r>
          </w:p>
          <w:p>
            <w:pPr>
              <w:pStyle w:val="NormalinTable"/>
            </w:pPr>
            <w:r>
              <w:t>0201 30 00 39</w:t>
            </w:r>
          </w:p>
          <w:p>
            <w:pPr>
              <w:pStyle w:val="NormalinTable"/>
            </w:pPr>
            <w:r>
              <w:t>0202 10 00 11</w:t>
            </w:r>
          </w:p>
          <w:p>
            <w:pPr>
              <w:pStyle w:val="NormalinTable"/>
            </w:pPr>
            <w:r>
              <w:t>0202 10 00 11</w:t>
            </w:r>
          </w:p>
          <w:p>
            <w:pPr>
              <w:pStyle w:val="NormalinTable"/>
            </w:pPr>
            <w:r>
              <w:t>0202 10 00 15</w:t>
            </w:r>
          </w:p>
          <w:p>
            <w:pPr>
              <w:pStyle w:val="NormalinTable"/>
            </w:pPr>
            <w:r>
              <w:t>0202 10 00 15</w:t>
            </w:r>
          </w:p>
          <w:p>
            <w:pPr>
              <w:pStyle w:val="NormalinTable"/>
            </w:pPr>
            <w:r>
              <w:t>0202 20 10 11</w:t>
            </w:r>
          </w:p>
          <w:p>
            <w:pPr>
              <w:pStyle w:val="NormalinTable"/>
            </w:pPr>
            <w:r>
              <w:t>0202 20 10 11</w:t>
            </w:r>
          </w:p>
          <w:p>
            <w:pPr>
              <w:pStyle w:val="NormalinTable"/>
            </w:pPr>
            <w:r>
              <w:t>0202 20 10 15</w:t>
            </w:r>
          </w:p>
          <w:p>
            <w:pPr>
              <w:pStyle w:val="NormalinTable"/>
            </w:pPr>
            <w:r>
              <w:t>0202 20 10 15</w:t>
            </w:r>
          </w:p>
          <w:p>
            <w:pPr>
              <w:pStyle w:val="NormalinTable"/>
            </w:pPr>
            <w:r>
              <w:t>0202 20 30 11</w:t>
            </w:r>
          </w:p>
          <w:p>
            <w:pPr>
              <w:pStyle w:val="NormalinTable"/>
            </w:pPr>
            <w:r>
              <w:t>0202 20 30 11</w:t>
            </w:r>
          </w:p>
          <w:p>
            <w:pPr>
              <w:pStyle w:val="NormalinTable"/>
            </w:pPr>
            <w:r>
              <w:t>0202 20 30 15</w:t>
            </w:r>
          </w:p>
          <w:p>
            <w:pPr>
              <w:pStyle w:val="NormalinTable"/>
            </w:pPr>
            <w:r>
              <w:t>0202 20 30 15</w:t>
            </w:r>
          </w:p>
          <w:p>
            <w:pPr>
              <w:pStyle w:val="NormalinTable"/>
            </w:pPr>
            <w:r>
              <w:t>0202 20 50 11</w:t>
            </w:r>
          </w:p>
          <w:p>
            <w:pPr>
              <w:pStyle w:val="NormalinTable"/>
            </w:pPr>
            <w:r>
              <w:t>0202 20 50 11</w:t>
            </w:r>
          </w:p>
          <w:p>
            <w:pPr>
              <w:pStyle w:val="NormalinTable"/>
            </w:pPr>
            <w:r>
              <w:t>0202 20 50 15</w:t>
            </w:r>
          </w:p>
          <w:p>
            <w:pPr>
              <w:pStyle w:val="NormalinTable"/>
            </w:pPr>
            <w:r>
              <w:t>0202 20 50 15</w:t>
            </w:r>
          </w:p>
          <w:p>
            <w:pPr>
              <w:pStyle w:val="NormalinTable"/>
            </w:pPr>
            <w:r>
              <w:t>0202 20 90 11</w:t>
            </w:r>
          </w:p>
          <w:p>
            <w:pPr>
              <w:pStyle w:val="NormalinTable"/>
            </w:pPr>
            <w:r>
              <w:t>0202 20 90 11</w:t>
            </w:r>
          </w:p>
          <w:p>
            <w:pPr>
              <w:pStyle w:val="NormalinTable"/>
            </w:pPr>
            <w:r>
              <w:t>0202 20 90 15</w:t>
            </w:r>
          </w:p>
          <w:p>
            <w:pPr>
              <w:pStyle w:val="NormalinTable"/>
            </w:pPr>
            <w:r>
              <w:t>0202 20 90 15</w:t>
            </w:r>
          </w:p>
          <w:p>
            <w:pPr>
              <w:pStyle w:val="NormalinTable"/>
            </w:pPr>
            <w:r>
              <w:t>0202 30 10 11</w:t>
            </w:r>
          </w:p>
          <w:p>
            <w:pPr>
              <w:pStyle w:val="NormalinTable"/>
            </w:pPr>
            <w:r>
              <w:t>0202 30 10 11</w:t>
            </w:r>
          </w:p>
          <w:p>
            <w:pPr>
              <w:pStyle w:val="NormalinTable"/>
            </w:pPr>
            <w:r>
              <w:t>0202 30 10 15</w:t>
            </w:r>
          </w:p>
          <w:p>
            <w:pPr>
              <w:pStyle w:val="NormalinTable"/>
            </w:pPr>
            <w:r>
              <w:t>0202 30 10 15</w:t>
            </w:r>
          </w:p>
          <w:p>
            <w:pPr>
              <w:pStyle w:val="NormalinTable"/>
            </w:pPr>
            <w:r>
              <w:t>0202 30 50 11</w:t>
            </w:r>
          </w:p>
          <w:p>
            <w:pPr>
              <w:pStyle w:val="NormalinTable"/>
            </w:pPr>
            <w:r>
              <w:t>0202 30 50 11</w:t>
            </w:r>
          </w:p>
          <w:p>
            <w:pPr>
              <w:pStyle w:val="NormalinTable"/>
            </w:pPr>
            <w:r>
              <w:t>0202 30 50 15</w:t>
            </w:r>
          </w:p>
          <w:p>
            <w:pPr>
              <w:pStyle w:val="NormalinTable"/>
            </w:pPr>
            <w:r>
              <w:t>0202 30 50 15</w:t>
            </w:r>
          </w:p>
          <w:p>
            <w:pPr>
              <w:pStyle w:val="NormalinTable"/>
            </w:pPr>
            <w:r>
              <w:t>0202 30 90 11</w:t>
            </w:r>
          </w:p>
          <w:p>
            <w:pPr>
              <w:pStyle w:val="NormalinTable"/>
            </w:pPr>
            <w:r>
              <w:t>0202 30 90 11</w:t>
            </w:r>
          </w:p>
          <w:p>
            <w:pPr>
              <w:pStyle w:val="NormalinTable"/>
            </w:pPr>
            <w:r>
              <w:t>0202 30 90 15</w:t>
            </w:r>
          </w:p>
          <w:p>
            <w:pPr>
              <w:pStyle w:val="NormalinTable"/>
            </w:pPr>
            <w:r>
              <w:t>0202 30 90 15</w:t>
            </w:r>
          </w:p>
          <w:p>
            <w:pPr>
              <w:pStyle w:val="NormalinTable"/>
            </w:pPr>
            <w:r>
              <w:t>0206 10 95 11</w:t>
            </w:r>
          </w:p>
          <w:p>
            <w:pPr>
              <w:pStyle w:val="NormalinTable"/>
            </w:pPr>
            <w:r>
              <w:t>0206 10 95 11</w:t>
            </w:r>
          </w:p>
          <w:p>
            <w:pPr>
              <w:pStyle w:val="NormalinTable"/>
            </w:pPr>
            <w:r>
              <w:t>0206 10 95 15</w:t>
            </w:r>
          </w:p>
          <w:p>
            <w:pPr>
              <w:pStyle w:val="NormalinTable"/>
            </w:pPr>
            <w:r>
              <w:t>0206 10 95 15</w:t>
            </w:r>
          </w:p>
          <w:p>
            <w:pPr>
              <w:pStyle w:val="NormalinTable"/>
            </w:pPr>
            <w:r>
              <w:t>0206 29 91 11</w:t>
            </w:r>
          </w:p>
          <w:p>
            <w:pPr>
              <w:pStyle w:val="NormalinTable"/>
            </w:pPr>
            <w:r>
              <w:t>0206 29 91 11</w:t>
            </w:r>
          </w:p>
          <w:p>
            <w:pPr>
              <w:pStyle w:val="NormalinTable"/>
            </w:pPr>
            <w:r>
              <w:t>0206 29 91 15</w:t>
            </w:r>
          </w:p>
          <w:p>
            <w:pPr>
              <w:pStyle w:val="NormalinTable"/>
            </w:pPr>
            <w:r>
              <w:t>0206 29 91 15</w:t>
            </w:r>
          </w:p>
          <w:p>
            <w:pPr>
              <w:pStyle w:val="NormalinTable"/>
            </w:pPr>
            <w:r>
              <w:t>0206 29 91 21</w:t>
            </w:r>
          </w:p>
          <w:p>
            <w:pPr>
              <w:pStyle w:val="NormalinTable"/>
            </w:pPr>
            <w:r>
              <w:t>0206 29 91 21</w:t>
            </w:r>
          </w:p>
          <w:p>
            <w:pPr>
              <w:pStyle w:val="NormalinTable"/>
            </w:pPr>
            <w:r>
              <w:t>0206 29 91 29</w:t>
            </w:r>
          </w:p>
          <w:p>
            <w:pPr>
              <w:pStyle w:val="NormalinTable"/>
            </w:pPr>
            <w:r>
              <w:t>0206 29 91 29</w:t>
            </w:r>
          </w:p>
        </w:tc>
        <w:tc>
          <w:tcPr>
            <w:tcW w:type="dxa" w:w="1800"/>
          </w:tcPr>
          <w:p>
            <w:pPr>
              <w:pStyle w:val="NormalinTable"/>
            </w:pPr>
            <w:r>
              <w:t>United States of America</w:t>
            </w:r>
          </w:p>
        </w:tc>
        <w:tc>
          <w:tcPr>
            <w:tcW w:type="dxa" w:w="1800"/>
          </w:tcPr>
          <w:p>
            <w:pPr>
              <w:pStyle w:val="NormalinTable"/>
            </w:pPr>
            <w:r>
              <w:t>Zero</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20.00% + Zero</w:t>
            </w:r>
          </w:p>
          <w:p>
            <w:pPr>
              <w:pStyle w:val="NormalinTable"/>
            </w:pPr>
            <w:r>
              <w:t>20.00% + Zero</w:t>
            </w:r>
          </w:p>
          <w:p>
            <w:pPr>
              <w:pStyle w:val="NormalinTable"/>
            </w:pPr>
            <w:r>
              <w:t>20.00% + Zero</w:t>
            </w:r>
          </w:p>
          <w:p>
            <w:pPr>
              <w:pStyle w:val="NormalinTable"/>
            </w:pPr>
            <w:r>
              <w:t>20.00% + Zero</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20.00% + Zero</w:t>
            </w:r>
          </w:p>
          <w:p>
            <w:pPr>
              <w:pStyle w:val="NormalinTable"/>
            </w:pPr>
            <w:r>
              <w:t>20.00% + Zero</w:t>
            </w:r>
          </w:p>
          <w:p>
            <w:pPr>
              <w:pStyle w:val="NormalinTable"/>
            </w:pPr>
            <w:r>
              <w:t>20.00% + Zero</w:t>
            </w:r>
          </w:p>
          <w:p>
            <w:pPr>
              <w:pStyle w:val="NormalinTable"/>
            </w:pPr>
            <w:r>
              <w:t>20.00% + Zero</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p>
            <w:pPr>
              <w:pStyle w:val="NormalinTable"/>
            </w:pPr>
            <w:r>
              <w:t>Zero + 20.00%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094003</w:t>
            </w:r>
          </w:p>
        </w:tc>
        <w:tc>
          <w:tcPr>
            <w:tcW w:type="dxa" w:w="1800"/>
          </w:tcPr>
          <w:p>
            <w:pPr>
              <w:pStyle w:val="NormalinTable"/>
            </w:pPr>
            <w:r>
              <w:t>0202 10 00 00</w:t>
            </w:r>
          </w:p>
          <w:p>
            <w:pPr>
              <w:pStyle w:val="NormalinTable"/>
            </w:pPr>
            <w:r>
              <w:t>0202 20 10 00</w:t>
            </w:r>
          </w:p>
          <w:p>
            <w:pPr>
              <w:pStyle w:val="NormalinTable"/>
            </w:pPr>
            <w:r>
              <w:t>0202 20 30 11</w:t>
            </w:r>
          </w:p>
          <w:p>
            <w:pPr>
              <w:pStyle w:val="NormalinTable"/>
            </w:pPr>
            <w:r>
              <w:t>0202 20 30 15</w:t>
            </w:r>
          </w:p>
          <w:p>
            <w:pPr>
              <w:pStyle w:val="NormalinTable"/>
            </w:pPr>
            <w:r>
              <w:t>0202 20 30 81</w:t>
            </w:r>
          </w:p>
          <w:p>
            <w:pPr>
              <w:pStyle w:val="NormalinTable"/>
            </w:pPr>
            <w:r>
              <w:t>0202 20 30 82</w:t>
            </w:r>
          </w:p>
          <w:p>
            <w:pPr>
              <w:pStyle w:val="NormalinTable"/>
            </w:pPr>
            <w:r>
              <w:t>0202 20 30 83</w:t>
            </w:r>
          </w:p>
          <w:p>
            <w:pPr>
              <w:pStyle w:val="NormalinTable"/>
            </w:pPr>
            <w:r>
              <w:t>0202 20 30 84</w:t>
            </w:r>
          </w:p>
          <w:p>
            <w:pPr>
              <w:pStyle w:val="NormalinTable"/>
            </w:pPr>
            <w:r>
              <w:t>0202 20 30 85</w:t>
            </w:r>
          </w:p>
          <w:p>
            <w:pPr>
              <w:pStyle w:val="NormalinTable"/>
            </w:pPr>
            <w:r>
              <w:t>0202 20 30 86</w:t>
            </w:r>
          </w:p>
          <w:p>
            <w:pPr>
              <w:pStyle w:val="NormalinTable"/>
            </w:pPr>
            <w:r>
              <w:t>0202 20 30 87</w:t>
            </w:r>
          </w:p>
          <w:p>
            <w:pPr>
              <w:pStyle w:val="NormalinTable"/>
            </w:pPr>
            <w:r>
              <w:t>0202 20 30 88</w:t>
            </w:r>
          </w:p>
          <w:p>
            <w:pPr>
              <w:pStyle w:val="NormalinTable"/>
            </w:pPr>
            <w:r>
              <w:t>0202 20 50 00</w:t>
            </w:r>
          </w:p>
          <w:p>
            <w:pPr>
              <w:pStyle w:val="NormalinTable"/>
            </w:pPr>
            <w:r>
              <w:t>0202 20 90 00</w:t>
            </w:r>
          </w:p>
          <w:p>
            <w:pPr>
              <w:pStyle w:val="NormalinTable"/>
            </w:pPr>
            <w:r>
              <w:t>0202 30 10 11</w:t>
            </w:r>
          </w:p>
          <w:p>
            <w:pPr>
              <w:pStyle w:val="NormalinTable"/>
            </w:pPr>
            <w:r>
              <w:t>0202 30 10 15</w:t>
            </w:r>
          </w:p>
          <w:p>
            <w:pPr>
              <w:pStyle w:val="NormalinTable"/>
            </w:pPr>
            <w:r>
              <w:t>0202 30 10 81</w:t>
            </w:r>
          </w:p>
          <w:p>
            <w:pPr>
              <w:pStyle w:val="NormalinTable"/>
            </w:pPr>
            <w:r>
              <w:t>0202 30 10 82</w:t>
            </w:r>
          </w:p>
          <w:p>
            <w:pPr>
              <w:pStyle w:val="NormalinTable"/>
            </w:pPr>
            <w:r>
              <w:t>0202 30 10 83</w:t>
            </w:r>
          </w:p>
          <w:p>
            <w:pPr>
              <w:pStyle w:val="NormalinTable"/>
            </w:pPr>
            <w:r>
              <w:t>0202 30 10 84</w:t>
            </w:r>
          </w:p>
          <w:p>
            <w:pPr>
              <w:pStyle w:val="NormalinTable"/>
            </w:pPr>
            <w:r>
              <w:t>0202 30 10 85</w:t>
            </w:r>
          </w:p>
          <w:p>
            <w:pPr>
              <w:pStyle w:val="NormalinTable"/>
            </w:pPr>
            <w:r>
              <w:t>0202 30 10 86</w:t>
            </w:r>
          </w:p>
          <w:p>
            <w:pPr>
              <w:pStyle w:val="NormalinTable"/>
            </w:pPr>
            <w:r>
              <w:t>0202 30 10 87</w:t>
            </w:r>
          </w:p>
          <w:p>
            <w:pPr>
              <w:pStyle w:val="NormalinTable"/>
            </w:pPr>
            <w:r>
              <w:t>0202 30 10 88</w:t>
            </w:r>
          </w:p>
          <w:p>
            <w:pPr>
              <w:pStyle w:val="NormalinTable"/>
            </w:pPr>
            <w:r>
              <w:t>0202 30 50 11</w:t>
            </w:r>
          </w:p>
          <w:p>
            <w:pPr>
              <w:pStyle w:val="NormalinTable"/>
            </w:pPr>
            <w:r>
              <w:t>0202 30 50 15</w:t>
            </w:r>
          </w:p>
          <w:p>
            <w:pPr>
              <w:pStyle w:val="NormalinTable"/>
            </w:pPr>
            <w:r>
              <w:t>0202 30 50 81</w:t>
            </w:r>
          </w:p>
          <w:p>
            <w:pPr>
              <w:pStyle w:val="NormalinTable"/>
            </w:pPr>
            <w:r>
              <w:t>0202 30 50 82</w:t>
            </w:r>
          </w:p>
          <w:p>
            <w:pPr>
              <w:pStyle w:val="NormalinTable"/>
            </w:pPr>
            <w:r>
              <w:t>0202 30 50 83</w:t>
            </w:r>
          </w:p>
          <w:p>
            <w:pPr>
              <w:pStyle w:val="NormalinTable"/>
            </w:pPr>
            <w:r>
              <w:t>0202 30 50 84</w:t>
            </w:r>
          </w:p>
          <w:p>
            <w:pPr>
              <w:pStyle w:val="NormalinTable"/>
            </w:pPr>
            <w:r>
              <w:t>0202 30 50 85</w:t>
            </w:r>
          </w:p>
          <w:p>
            <w:pPr>
              <w:pStyle w:val="NormalinTable"/>
            </w:pPr>
            <w:r>
              <w:t>0202 30 50 86</w:t>
            </w:r>
          </w:p>
          <w:p>
            <w:pPr>
              <w:pStyle w:val="NormalinTable"/>
            </w:pPr>
            <w:r>
              <w:t>0202 30 50 87</w:t>
            </w:r>
          </w:p>
          <w:p>
            <w:pPr>
              <w:pStyle w:val="NormalinTable"/>
            </w:pPr>
            <w:r>
              <w:t>0202 30 50 88</w:t>
            </w:r>
          </w:p>
          <w:p>
            <w:pPr>
              <w:pStyle w:val="NormalinTable"/>
            </w:pPr>
            <w:r>
              <w:t>0202 30 90 11</w:t>
            </w:r>
          </w:p>
          <w:p>
            <w:pPr>
              <w:pStyle w:val="NormalinTable"/>
            </w:pPr>
            <w:r>
              <w:t>0202 30 90 15</w:t>
            </w:r>
          </w:p>
          <w:p>
            <w:pPr>
              <w:pStyle w:val="NormalinTable"/>
            </w:pPr>
            <w:r>
              <w:t>0202 30 90 41</w:t>
            </w:r>
          </w:p>
          <w:p>
            <w:pPr>
              <w:pStyle w:val="NormalinTable"/>
            </w:pPr>
            <w:r>
              <w:t>0202 30 90 42</w:t>
            </w:r>
          </w:p>
          <w:p>
            <w:pPr>
              <w:pStyle w:val="NormalinTable"/>
            </w:pPr>
            <w:r>
              <w:t>0202 30 90 43</w:t>
            </w:r>
          </w:p>
          <w:p>
            <w:pPr>
              <w:pStyle w:val="NormalinTable"/>
            </w:pPr>
            <w:r>
              <w:t>0202 30 90 44</w:t>
            </w:r>
          </w:p>
          <w:p>
            <w:pPr>
              <w:pStyle w:val="NormalinTable"/>
            </w:pPr>
            <w:r>
              <w:t>0202 30 90 45</w:t>
            </w:r>
          </w:p>
          <w:p>
            <w:pPr>
              <w:pStyle w:val="NormalinTable"/>
            </w:pPr>
            <w:r>
              <w:t>0202 30 90 46</w:t>
            </w:r>
          </w:p>
          <w:p>
            <w:pPr>
              <w:pStyle w:val="NormalinTable"/>
            </w:pPr>
            <w:r>
              <w:t>0202 30 90 47</w:t>
            </w:r>
          </w:p>
          <w:p>
            <w:pPr>
              <w:pStyle w:val="NormalinTable"/>
            </w:pPr>
            <w:r>
              <w:t>0202 30 90 48</w:t>
            </w:r>
          </w:p>
          <w:p>
            <w:pPr>
              <w:pStyle w:val="NormalinTable"/>
            </w:pPr>
            <w:r>
              <w:t>0202 30 90 70</w:t>
            </w:r>
          </w:p>
          <w:p>
            <w:pPr>
              <w:pStyle w:val="NormalinTable"/>
            </w:pPr>
            <w:r>
              <w:t>0202 30 90 75</w:t>
            </w:r>
          </w:p>
          <w:p>
            <w:pPr>
              <w:pStyle w:val="NormalinTable"/>
            </w:pPr>
            <w:r>
              <w:t>0202 30 90 80</w:t>
            </w:r>
          </w:p>
          <w:p>
            <w:pPr>
              <w:pStyle w:val="NormalinTable"/>
            </w:pPr>
            <w:r>
              <w:t>0202 30 90 90</w:t>
            </w:r>
          </w:p>
          <w:p>
            <w:pPr>
              <w:pStyle w:val="NormalinTable"/>
            </w:pPr>
            <w:r>
              <w:t>0206 29 91 11</w:t>
            </w:r>
          </w:p>
          <w:p>
            <w:pPr>
              <w:pStyle w:val="NormalinTable"/>
            </w:pPr>
            <w:r>
              <w:t>0206 29 91 15</w:t>
            </w:r>
          </w:p>
          <w:p>
            <w:pPr>
              <w:pStyle w:val="NormalinTable"/>
            </w:pPr>
            <w:r>
              <w:t>0206 29 91 21</w:t>
            </w:r>
          </w:p>
          <w:p>
            <w:pPr>
              <w:pStyle w:val="NormalinTable"/>
            </w:pPr>
            <w:r>
              <w:t>0206 29 91 29</w:t>
            </w:r>
          </w:p>
          <w:p>
            <w:pPr>
              <w:pStyle w:val="NormalinTable"/>
            </w:pPr>
            <w:r>
              <w:t>0206 29 91 33</w:t>
            </w:r>
          </w:p>
          <w:p>
            <w:pPr>
              <w:pStyle w:val="NormalinTable"/>
            </w:pPr>
            <w:r>
              <w:t>0206 29 91 35</w:t>
            </w:r>
          </w:p>
          <w:p>
            <w:pPr>
              <w:pStyle w:val="NormalinTable"/>
            </w:pPr>
            <w:r>
              <w:t>0206 29 91 37</w:t>
            </w:r>
          </w:p>
          <w:p>
            <w:pPr>
              <w:pStyle w:val="NormalinTable"/>
            </w:pPr>
            <w:r>
              <w:t>0206 29 91 38</w:t>
            </w:r>
          </w:p>
          <w:p>
            <w:pPr>
              <w:pStyle w:val="NormalinTable"/>
            </w:pPr>
            <w:r>
              <w:t>0206 29 91 41</w:t>
            </w:r>
          </w:p>
          <w:p>
            <w:pPr>
              <w:pStyle w:val="NormalinTable"/>
            </w:pPr>
            <w:r>
              <w:t>0206 29 91 42</w:t>
            </w:r>
          </w:p>
          <w:p>
            <w:pPr>
              <w:pStyle w:val="NormalinTable"/>
            </w:pPr>
            <w:r>
              <w:t>0206 29 91 44</w:t>
            </w:r>
          </w:p>
          <w:p>
            <w:pPr>
              <w:pStyle w:val="NormalinTable"/>
            </w:pPr>
            <w:r>
              <w:t>0206 29 91 45</w:t>
            </w:r>
          </w:p>
          <w:p>
            <w:pPr>
              <w:pStyle w:val="NormalinTable"/>
            </w:pPr>
            <w:r>
              <w:t>0206 29 91 51</w:t>
            </w:r>
          </w:p>
          <w:p>
            <w:pPr>
              <w:pStyle w:val="NormalinTable"/>
            </w:pPr>
            <w:r>
              <w:t>0206 29 91 59</w:t>
            </w:r>
          </w:p>
          <w:p>
            <w:pPr>
              <w:pStyle w:val="NormalinTable"/>
            </w:pPr>
            <w:r>
              <w:t>0206 29 91 61</w:t>
            </w:r>
          </w:p>
          <w:p>
            <w:pPr>
              <w:pStyle w:val="NormalinTable"/>
            </w:pPr>
            <w:r>
              <w:t>0206 29 91 69</w:t>
            </w:r>
          </w:p>
          <w:p>
            <w:pPr>
              <w:pStyle w:val="NormalinTable"/>
            </w:pPr>
            <w:r>
              <w:t>0206 29 91 71</w:t>
            </w:r>
          </w:p>
          <w:p>
            <w:pPr>
              <w:pStyle w:val="NormalinTable"/>
            </w:pPr>
            <w:r>
              <w:t>0206 29 91 79</w:t>
            </w:r>
          </w:p>
          <w:p>
            <w:pPr>
              <w:pStyle w:val="NormalinTable"/>
            </w:pPr>
            <w:r>
              <w:t>0206 29 91 91</w:t>
            </w:r>
          </w:p>
          <w:p>
            <w:pPr>
              <w:pStyle w:val="NormalinTable"/>
            </w:pPr>
            <w:r>
              <w:t>0206 29 91 99</w:t>
            </w:r>
          </w:p>
        </w:tc>
        <w:tc>
          <w:tcPr>
            <w:tcW w:type="dxa" w:w="1800"/>
          </w:tcPr>
          <w:p>
            <w:pPr>
              <w:pStyle w:val="NormalinTable"/>
            </w:pPr>
            <w:r>
              <w:t>Erga Omnes</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094015</w:t>
            </w:r>
          </w:p>
        </w:tc>
        <w:tc>
          <w:tcPr>
            <w:tcW w:type="dxa" w:w="1800"/>
          </w:tcPr>
          <w:p>
            <w:pPr>
              <w:pStyle w:val="NormalinTable"/>
            </w:pPr>
            <w:r>
              <w:t>0407 21 00 00</w:t>
            </w:r>
          </w:p>
          <w:p>
            <w:pPr>
              <w:pStyle w:val="NormalinTable"/>
            </w:pPr>
            <w:r>
              <w:t>0407 29 10 00</w:t>
            </w:r>
          </w:p>
          <w:p>
            <w:pPr>
              <w:pStyle w:val="NormalinTable"/>
            </w:pPr>
            <w:r>
              <w:t>0407 90 10 00</w:t>
            </w:r>
          </w:p>
        </w:tc>
        <w:tc>
          <w:tcPr>
            <w:tcW w:type="dxa" w:w="1800"/>
          </w:tcPr>
          <w:p>
            <w:pPr>
              <w:pStyle w:val="NormalinTable"/>
            </w:pPr>
            <w:r>
              <w:t>Erga Omnes</w:t>
            </w:r>
          </w:p>
        </w:tc>
        <w:tc>
          <w:tcPr>
            <w:tcW w:type="dxa" w:w="1800"/>
          </w:tcPr>
          <w:p>
            <w:pPr>
              <w:pStyle w:val="NormalinTable"/>
            </w:pPr>
            <w:r>
              <w:t>€152.000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094038</w:t>
            </w:r>
          </w:p>
        </w:tc>
        <w:tc>
          <w:tcPr>
            <w:tcW w:type="dxa" w:w="1800"/>
          </w:tcPr>
          <w:p>
            <w:pPr>
              <w:pStyle w:val="NormalinTable"/>
            </w:pPr>
            <w:r>
              <w:t>0203 19 55 15</w:t>
            </w:r>
          </w:p>
          <w:p>
            <w:pPr>
              <w:pStyle w:val="NormalinTable"/>
            </w:pPr>
            <w:r>
              <w:t>0203 19 55 25</w:t>
            </w:r>
          </w:p>
          <w:p>
            <w:pPr>
              <w:pStyle w:val="NormalinTable"/>
            </w:pPr>
            <w:r>
              <w:t>0203 19 55 30</w:t>
            </w:r>
          </w:p>
          <w:p>
            <w:pPr>
              <w:pStyle w:val="NormalinTable"/>
            </w:pPr>
            <w:r>
              <w:t>0203 29 55 20</w:t>
            </w:r>
          </w:p>
          <w:p>
            <w:pPr>
              <w:pStyle w:val="NormalinTable"/>
            </w:pPr>
            <w:r>
              <w:t>0203 29 55 30</w:t>
            </w:r>
          </w:p>
          <w:p>
            <w:pPr>
              <w:pStyle w:val="NormalinTable"/>
            </w:pPr>
            <w:r>
              <w:t>0203 29 55 92</w:t>
            </w:r>
          </w:p>
        </w:tc>
        <w:tc>
          <w:tcPr>
            <w:tcW w:type="dxa" w:w="1800"/>
          </w:tcPr>
          <w:p>
            <w:pPr>
              <w:pStyle w:val="NormalinTable"/>
            </w:pPr>
            <w:r>
              <w:t>Erga Omnes</w:t>
            </w:r>
          </w:p>
        </w:tc>
        <w:tc>
          <w:tcPr>
            <w:tcW w:type="dxa" w:w="1800"/>
          </w:tcPr>
          <w:p>
            <w:pPr>
              <w:pStyle w:val="NormalinTable"/>
            </w:pPr>
            <w:r>
              <w:t>€250.000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094067</w:t>
            </w:r>
          </w:p>
        </w:tc>
        <w:tc>
          <w:tcPr>
            <w:tcW w:type="dxa" w:w="1800"/>
          </w:tcPr>
          <w:p>
            <w:pPr>
              <w:pStyle w:val="NormalinTable"/>
            </w:pPr>
            <w:r>
              <w:t>0207 11 10 00</w:t>
            </w:r>
          </w:p>
          <w:p>
            <w:pPr>
              <w:pStyle w:val="NormalinTable"/>
            </w:pPr>
            <w:r>
              <w:t>0207 11 30 00</w:t>
            </w:r>
          </w:p>
          <w:p>
            <w:pPr>
              <w:pStyle w:val="NormalinTable"/>
            </w:pPr>
            <w:r>
              <w:t>0207 11 90 00</w:t>
            </w:r>
          </w:p>
          <w:p>
            <w:pPr>
              <w:pStyle w:val="NormalinTable"/>
            </w:pPr>
            <w:r>
              <w:t>0207 12 10 00</w:t>
            </w:r>
          </w:p>
          <w:p>
            <w:pPr>
              <w:pStyle w:val="NormalinTable"/>
            </w:pPr>
            <w:r>
              <w:t>0207 12 90 00</w:t>
            </w:r>
          </w:p>
        </w:tc>
        <w:tc>
          <w:tcPr>
            <w:tcW w:type="dxa" w:w="1800"/>
          </w:tcPr>
          <w:p>
            <w:pPr>
              <w:pStyle w:val="NormalinTable"/>
            </w:pPr>
            <w:r>
              <w:t>All third countries</w:t>
            </w:r>
          </w:p>
        </w:tc>
        <w:tc>
          <w:tcPr>
            <w:tcW w:type="dxa" w:w="1800"/>
          </w:tcPr>
          <w:p>
            <w:pPr>
              <w:pStyle w:val="NormalinTable"/>
            </w:pPr>
            <w:r>
              <w:t>€131.000 / tonne</w:t>
            </w:r>
          </w:p>
          <w:p>
            <w:pPr>
              <w:pStyle w:val="NormalinTable"/>
            </w:pPr>
            <w:r>
              <w:t>€149.000 / tonne</w:t>
            </w:r>
          </w:p>
          <w:p>
            <w:pPr>
              <w:pStyle w:val="NormalinTable"/>
            </w:pPr>
            <w:r>
              <w:t>€162.000 / tonne</w:t>
            </w:r>
          </w:p>
          <w:p>
            <w:pPr>
              <w:pStyle w:val="NormalinTable"/>
            </w:pPr>
            <w:r>
              <w:t>€149.000 / tonne</w:t>
            </w:r>
          </w:p>
          <w:p>
            <w:pPr>
              <w:pStyle w:val="NormalinTable"/>
            </w:pPr>
            <w:r>
              <w:t>€162.000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094068</w:t>
            </w:r>
          </w:p>
        </w:tc>
        <w:tc>
          <w:tcPr>
            <w:tcW w:type="dxa" w:w="1800"/>
          </w:tcPr>
          <w:p>
            <w:pPr>
              <w:pStyle w:val="NormalinTable"/>
            </w:pPr>
            <w:r>
              <w:t>0207 13 10 00</w:t>
            </w:r>
          </w:p>
          <w:p>
            <w:pPr>
              <w:pStyle w:val="NormalinTable"/>
            </w:pPr>
            <w:r>
              <w:t>0207 13 20 00</w:t>
            </w:r>
          </w:p>
          <w:p>
            <w:pPr>
              <w:pStyle w:val="NormalinTable"/>
            </w:pPr>
            <w:r>
              <w:t>0207 13 30 00</w:t>
            </w:r>
          </w:p>
          <w:p>
            <w:pPr>
              <w:pStyle w:val="NormalinTable"/>
            </w:pPr>
            <w:r>
              <w:t>0207 13 40 00</w:t>
            </w:r>
          </w:p>
          <w:p>
            <w:pPr>
              <w:pStyle w:val="NormalinTable"/>
            </w:pPr>
            <w:r>
              <w:t>0207 13 50 00</w:t>
            </w:r>
          </w:p>
          <w:p>
            <w:pPr>
              <w:pStyle w:val="NormalinTable"/>
            </w:pPr>
            <w:r>
              <w:t>0207 13 60 00</w:t>
            </w:r>
          </w:p>
          <w:p>
            <w:pPr>
              <w:pStyle w:val="NormalinTable"/>
            </w:pPr>
            <w:r>
              <w:t>0207 13 70 00</w:t>
            </w:r>
          </w:p>
          <w:p>
            <w:pPr>
              <w:pStyle w:val="NormalinTable"/>
            </w:pPr>
            <w:r>
              <w:t>0207 14 20 00</w:t>
            </w:r>
          </w:p>
          <w:p>
            <w:pPr>
              <w:pStyle w:val="NormalinTable"/>
            </w:pPr>
            <w:r>
              <w:t>0207 14 30 00</w:t>
            </w:r>
          </w:p>
          <w:p>
            <w:pPr>
              <w:pStyle w:val="NormalinTable"/>
            </w:pPr>
            <w:r>
              <w:t>0207 14 40 00</w:t>
            </w:r>
          </w:p>
          <w:p>
            <w:pPr>
              <w:pStyle w:val="NormalinTable"/>
            </w:pPr>
            <w:r>
              <w:t>0207 14 60 00</w:t>
            </w:r>
          </w:p>
        </w:tc>
        <w:tc>
          <w:tcPr>
            <w:tcW w:type="dxa" w:w="1800"/>
          </w:tcPr>
          <w:p>
            <w:pPr>
              <w:pStyle w:val="NormalinTable"/>
            </w:pPr>
            <w:r>
              <w:t>All third countries</w:t>
            </w:r>
          </w:p>
        </w:tc>
        <w:tc>
          <w:tcPr>
            <w:tcW w:type="dxa" w:w="1800"/>
          </w:tcPr>
          <w:p>
            <w:pPr>
              <w:pStyle w:val="NormalinTable"/>
            </w:pPr>
            <w:r>
              <w:t>€512.000 / tonne</w:t>
            </w:r>
          </w:p>
          <w:p>
            <w:pPr>
              <w:pStyle w:val="NormalinTable"/>
            </w:pPr>
            <w:r>
              <w:t>€179.000 / tonne</w:t>
            </w:r>
          </w:p>
          <w:p>
            <w:pPr>
              <w:pStyle w:val="NormalinTable"/>
            </w:pPr>
            <w:r>
              <w:t>€134.000 / tonne</w:t>
            </w:r>
          </w:p>
          <w:p>
            <w:pPr>
              <w:pStyle w:val="NormalinTable"/>
            </w:pPr>
            <w:r>
              <w:t>€93.000 / tonne</w:t>
            </w:r>
          </w:p>
          <w:p>
            <w:pPr>
              <w:pStyle w:val="NormalinTable"/>
            </w:pPr>
            <w:r>
              <w:t>€301.000 / tonne</w:t>
            </w:r>
          </w:p>
          <w:p>
            <w:pPr>
              <w:pStyle w:val="NormalinTable"/>
            </w:pPr>
            <w:r>
              <w:t>€231.000 / tonne</w:t>
            </w:r>
          </w:p>
          <w:p>
            <w:pPr>
              <w:pStyle w:val="NormalinTable"/>
            </w:pPr>
            <w:r>
              <w:t>€504.000 / tonne</w:t>
            </w:r>
          </w:p>
          <w:p>
            <w:pPr>
              <w:pStyle w:val="NormalinTable"/>
            </w:pPr>
            <w:r>
              <w:t>€179.000 / tonne</w:t>
            </w:r>
          </w:p>
          <w:p>
            <w:pPr>
              <w:pStyle w:val="NormalinTable"/>
            </w:pPr>
            <w:r>
              <w:t>€134.000 / tonne</w:t>
            </w:r>
          </w:p>
          <w:p>
            <w:pPr>
              <w:pStyle w:val="NormalinTable"/>
            </w:pPr>
            <w:r>
              <w:t>€93.000 / tonne</w:t>
            </w:r>
          </w:p>
          <w:p>
            <w:pPr>
              <w:pStyle w:val="NormalinTable"/>
            </w:pPr>
            <w:r>
              <w:t>€231.000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094069</w:t>
            </w:r>
          </w:p>
        </w:tc>
        <w:tc>
          <w:tcPr>
            <w:tcW w:type="dxa" w:w="1800"/>
          </w:tcPr>
          <w:p>
            <w:pPr>
              <w:pStyle w:val="NormalinTable"/>
            </w:pPr>
            <w:r>
              <w:t>0207 14 10 00</w:t>
            </w:r>
          </w:p>
        </w:tc>
        <w:tc>
          <w:tcPr>
            <w:tcW w:type="dxa" w:w="1800"/>
          </w:tcPr>
          <w:p>
            <w:pPr>
              <w:pStyle w:val="NormalinTable"/>
            </w:pPr>
            <w:r>
              <w:t>All third countries</w:t>
            </w:r>
          </w:p>
        </w:tc>
        <w:tc>
          <w:tcPr>
            <w:tcW w:type="dxa" w:w="1800"/>
          </w:tcPr>
          <w:p>
            <w:pPr>
              <w:pStyle w:val="NormalinTable"/>
            </w:pPr>
            <w:r>
              <w:t>€795.000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094105</w:t>
            </w:r>
          </w:p>
        </w:tc>
        <w:tc>
          <w:tcPr>
            <w:tcW w:type="dxa" w:w="1800"/>
          </w:tcPr>
          <w:p>
            <w:pPr>
              <w:pStyle w:val="NormalinTable"/>
            </w:pPr>
            <w:r>
              <w:t>0703 20 00 00</w:t>
            </w:r>
          </w:p>
        </w:tc>
        <w:tc>
          <w:tcPr>
            <w:tcW w:type="dxa" w:w="1800"/>
          </w:tcPr>
          <w:p>
            <w:pPr>
              <w:pStyle w:val="NormalinTable"/>
            </w:pPr>
            <w:r>
              <w:t>China</w:t>
            </w:r>
          </w:p>
        </w:tc>
        <w:tc>
          <w:tcPr>
            <w:tcW w:type="dxa" w:w="1800"/>
          </w:tcPr>
          <w:p>
            <w:pPr>
              <w:pStyle w:val="NormalinTable"/>
            </w:pPr>
            <w:r>
              <w:t>9.60%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094106</w:t>
            </w:r>
          </w:p>
        </w:tc>
        <w:tc>
          <w:tcPr>
            <w:tcW w:type="dxa" w:w="1800"/>
          </w:tcPr>
          <w:p>
            <w:pPr>
              <w:pStyle w:val="NormalinTable"/>
            </w:pPr>
            <w:r>
              <w:t>0703 20 00 00</w:t>
            </w:r>
          </w:p>
        </w:tc>
        <w:tc>
          <w:tcPr>
            <w:tcW w:type="dxa" w:w="1800"/>
          </w:tcPr>
          <w:p>
            <w:pPr>
              <w:pStyle w:val="NormalinTable"/>
            </w:pPr>
            <w:r>
              <w:t>All third countries</w:t>
            </w:r>
          </w:p>
        </w:tc>
        <w:tc>
          <w:tcPr>
            <w:tcW w:type="dxa" w:w="1800"/>
          </w:tcPr>
          <w:p>
            <w:pPr>
              <w:pStyle w:val="NormalinTable"/>
            </w:pPr>
            <w:r>
              <w:t>9.60%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094112</w:t>
            </w:r>
          </w:p>
        </w:tc>
        <w:tc>
          <w:tcPr>
            <w:tcW w:type="dxa" w:w="1800"/>
          </w:tcPr>
          <w:p>
            <w:pPr>
              <w:pStyle w:val="NormalinTable"/>
            </w:pPr>
            <w:r>
              <w:t>1006 30 00 00</w:t>
            </w:r>
          </w:p>
        </w:tc>
        <w:tc>
          <w:tcPr>
            <w:tcW w:type="dxa" w:w="1800"/>
          </w:tcPr>
          <w:p>
            <w:pPr>
              <w:pStyle w:val="NormalinTable"/>
            </w:pPr>
            <w:r>
              <w:t>Thailand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094116</w:t>
            </w:r>
          </w:p>
        </w:tc>
        <w:tc>
          <w:tcPr>
            <w:tcW w:type="dxa" w:w="1800"/>
          </w:tcPr>
          <w:p>
            <w:pPr>
              <w:pStyle w:val="NormalinTable"/>
            </w:pPr>
            <w:r>
              <w:t>1006 30 00 00</w:t>
            </w:r>
          </w:p>
        </w:tc>
        <w:tc>
          <w:tcPr>
            <w:tcW w:type="dxa" w:w="1800"/>
          </w:tcPr>
          <w:p>
            <w:pPr>
              <w:pStyle w:val="NormalinTable"/>
            </w:pPr>
            <w:r>
              <w:t>United States of America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094117</w:t>
            </w:r>
          </w:p>
        </w:tc>
        <w:tc>
          <w:tcPr>
            <w:tcW w:type="dxa" w:w="1800"/>
          </w:tcPr>
          <w:p>
            <w:pPr>
              <w:pStyle w:val="NormalinTable"/>
            </w:pPr>
            <w:r>
              <w:t>1006 30 00 00</w:t>
            </w:r>
          </w:p>
        </w:tc>
        <w:tc>
          <w:tcPr>
            <w:tcW w:type="dxa" w:w="1800"/>
          </w:tcPr>
          <w:p>
            <w:pPr>
              <w:pStyle w:val="NormalinTable"/>
            </w:pPr>
            <w:r>
              <w:t>India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094118</w:t>
            </w:r>
          </w:p>
        </w:tc>
        <w:tc>
          <w:tcPr>
            <w:tcW w:type="dxa" w:w="1800"/>
          </w:tcPr>
          <w:p>
            <w:pPr>
              <w:pStyle w:val="NormalinTable"/>
            </w:pPr>
            <w:r>
              <w:t>1006 30 00 00</w:t>
            </w:r>
          </w:p>
        </w:tc>
        <w:tc>
          <w:tcPr>
            <w:tcW w:type="dxa" w:w="1800"/>
          </w:tcPr>
          <w:p>
            <w:pPr>
              <w:pStyle w:val="NormalinTable"/>
            </w:pPr>
            <w:r>
              <w:t>Pakistan</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094119</w:t>
            </w:r>
          </w:p>
        </w:tc>
        <w:tc>
          <w:tcPr>
            <w:tcW w:type="dxa" w:w="1800"/>
          </w:tcPr>
          <w:p>
            <w:pPr>
              <w:pStyle w:val="NormalinTable"/>
            </w:pPr>
            <w:r>
              <w:t>1006 30 00 00</w:t>
            </w:r>
          </w:p>
        </w:tc>
        <w:tc>
          <w:tcPr>
            <w:tcW w:type="dxa" w:w="1800"/>
          </w:tcPr>
          <w:p>
            <w:pPr>
              <w:pStyle w:val="NormalinTable"/>
            </w:pPr>
            <w:r>
              <w:t>All third countries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094123</w:t>
            </w:r>
          </w:p>
        </w:tc>
        <w:tc>
          <w:tcPr>
            <w:tcW w:type="dxa" w:w="1800"/>
          </w:tcPr>
          <w:p>
            <w:pPr>
              <w:pStyle w:val="NormalinTable"/>
            </w:pPr>
            <w:r>
              <w:t>1001 99 00 40</w:t>
            </w:r>
          </w:p>
          <w:p>
            <w:pPr>
              <w:pStyle w:val="NormalinTable"/>
            </w:pPr>
            <w:r>
              <w:t>1001 99 00 50</w:t>
            </w:r>
          </w:p>
          <w:p>
            <w:pPr>
              <w:pStyle w:val="NormalinTable"/>
            </w:pPr>
            <w:r>
              <w:t>1001 99 00 60</w:t>
            </w:r>
          </w:p>
          <w:p>
            <w:pPr>
              <w:pStyle w:val="NormalinTable"/>
            </w:pPr>
            <w:r>
              <w:t>1001 99 00 92</w:t>
            </w:r>
          </w:p>
        </w:tc>
        <w:tc>
          <w:tcPr>
            <w:tcW w:type="dxa" w:w="1800"/>
          </w:tcPr>
          <w:p>
            <w:pPr>
              <w:pStyle w:val="NormalinTable"/>
            </w:pPr>
            <w:r>
              <w:t>United States of America</w:t>
            </w:r>
          </w:p>
        </w:tc>
        <w:tc>
          <w:tcPr>
            <w:tcW w:type="dxa" w:w="1800"/>
          </w:tcPr>
          <w:p>
            <w:pPr>
              <w:pStyle w:val="NormalinTable"/>
            </w:pPr>
            <w:r>
              <w:t>€12.000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094125</w:t>
            </w:r>
          </w:p>
        </w:tc>
        <w:tc>
          <w:tcPr>
            <w:tcW w:type="dxa" w:w="1800"/>
          </w:tcPr>
          <w:p>
            <w:pPr>
              <w:pStyle w:val="NormalinTable"/>
            </w:pPr>
            <w:r>
              <w:t>1001 99 00 40</w:t>
            </w:r>
          </w:p>
          <w:p>
            <w:pPr>
              <w:pStyle w:val="NormalinTable"/>
            </w:pPr>
            <w:r>
              <w:t>1001 99 00 50</w:t>
            </w:r>
          </w:p>
          <w:p>
            <w:pPr>
              <w:pStyle w:val="NormalinTable"/>
            </w:pPr>
            <w:r>
              <w:t>1001 99 00 60</w:t>
            </w:r>
          </w:p>
          <w:p>
            <w:pPr>
              <w:pStyle w:val="NormalinTable"/>
            </w:pPr>
            <w:r>
              <w:t>1001 99 00 92</w:t>
            </w:r>
          </w:p>
        </w:tc>
        <w:tc>
          <w:tcPr>
            <w:tcW w:type="dxa" w:w="1800"/>
          </w:tcPr>
          <w:p>
            <w:pPr>
              <w:pStyle w:val="NormalinTable"/>
            </w:pPr>
            <w:r>
              <w:t>All third countries</w:t>
            </w:r>
          </w:p>
        </w:tc>
        <w:tc>
          <w:tcPr>
            <w:tcW w:type="dxa" w:w="1800"/>
          </w:tcPr>
          <w:p>
            <w:pPr>
              <w:pStyle w:val="NormalinTable"/>
            </w:pPr>
            <w:r>
              <w:t>€12.000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094126</w:t>
            </w:r>
          </w:p>
        </w:tc>
        <w:tc>
          <w:tcPr>
            <w:tcW w:type="dxa" w:w="1800"/>
          </w:tcPr>
          <w:p>
            <w:pPr>
              <w:pStyle w:val="NormalinTable"/>
            </w:pPr>
            <w:r>
              <w:t>1003 10 00 00</w:t>
            </w:r>
          </w:p>
          <w:p>
            <w:pPr>
              <w:pStyle w:val="NormalinTable"/>
            </w:pPr>
            <w:r>
              <w:t>1003 90 00 30</w:t>
            </w:r>
          </w:p>
          <w:p>
            <w:pPr>
              <w:pStyle w:val="NormalinTable"/>
            </w:pPr>
            <w:r>
              <w:t>1003 90 00 90</w:t>
            </w:r>
          </w:p>
        </w:tc>
        <w:tc>
          <w:tcPr>
            <w:tcW w:type="dxa" w:w="1800"/>
          </w:tcPr>
          <w:p>
            <w:pPr>
              <w:pStyle w:val="NormalinTable"/>
            </w:pPr>
            <w:r>
              <w:t>Erga Omnes</w:t>
            </w:r>
          </w:p>
        </w:tc>
        <w:tc>
          <w:tcPr>
            <w:tcW w:type="dxa" w:w="1800"/>
          </w:tcPr>
          <w:p>
            <w:pPr>
              <w:pStyle w:val="NormalinTable"/>
            </w:pPr>
            <w:r>
              <w:t>€16.000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094127</w:t>
            </w:r>
          </w:p>
        </w:tc>
        <w:tc>
          <w:tcPr>
            <w:tcW w:type="dxa" w:w="1800"/>
          </w:tcPr>
          <w:p>
            <w:pPr>
              <w:pStyle w:val="NormalinTable"/>
            </w:pPr>
            <w:r>
              <w:t>1006 30 00 00</w:t>
            </w:r>
          </w:p>
        </w:tc>
        <w:tc>
          <w:tcPr>
            <w:tcW w:type="dxa" w:w="1800"/>
          </w:tcPr>
          <w:p>
            <w:pPr>
              <w:pStyle w:val="NormalinTable"/>
            </w:pPr>
            <w:r>
              <w:t>United States of America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094128</w:t>
            </w:r>
          </w:p>
        </w:tc>
        <w:tc>
          <w:tcPr>
            <w:tcW w:type="dxa" w:w="1800"/>
          </w:tcPr>
          <w:p>
            <w:pPr>
              <w:pStyle w:val="NormalinTable"/>
            </w:pPr>
            <w:r>
              <w:t>1006 30 00 00</w:t>
            </w:r>
          </w:p>
        </w:tc>
        <w:tc>
          <w:tcPr>
            <w:tcW w:type="dxa" w:w="1800"/>
          </w:tcPr>
          <w:p>
            <w:pPr>
              <w:pStyle w:val="NormalinTable"/>
            </w:pPr>
            <w:r>
              <w:t>Thailand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094129</w:t>
            </w:r>
          </w:p>
        </w:tc>
        <w:tc>
          <w:tcPr>
            <w:tcW w:type="dxa" w:w="1800"/>
          </w:tcPr>
          <w:p>
            <w:pPr>
              <w:pStyle w:val="NormalinTable"/>
            </w:pPr>
            <w:r>
              <w:t>1006 30 00 00</w:t>
            </w:r>
          </w:p>
        </w:tc>
        <w:tc>
          <w:tcPr>
            <w:tcW w:type="dxa" w:w="1800"/>
          </w:tcPr>
          <w:p>
            <w:pPr>
              <w:pStyle w:val="NormalinTable"/>
            </w:pPr>
            <w:r>
              <w:t>Australia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094130</w:t>
            </w:r>
          </w:p>
        </w:tc>
        <w:tc>
          <w:tcPr>
            <w:tcW w:type="dxa" w:w="1800"/>
          </w:tcPr>
          <w:p>
            <w:pPr>
              <w:pStyle w:val="NormalinTable"/>
            </w:pPr>
            <w:r>
              <w:t>1006 30 00 00</w:t>
            </w:r>
          </w:p>
        </w:tc>
        <w:tc>
          <w:tcPr>
            <w:tcW w:type="dxa" w:w="1800"/>
          </w:tcPr>
          <w:p>
            <w:pPr>
              <w:pStyle w:val="NormalinTable"/>
            </w:pPr>
            <w:r>
              <w:t>All third countries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094131</w:t>
            </w:r>
          </w:p>
        </w:tc>
        <w:tc>
          <w:tcPr>
            <w:tcW w:type="dxa" w:w="1800"/>
          </w:tcPr>
          <w:p>
            <w:pPr>
              <w:pStyle w:val="NormalinTable"/>
            </w:pPr>
            <w:r>
              <w:t>1005 10 90 00</w:t>
            </w:r>
          </w:p>
          <w:p>
            <w:pPr>
              <w:pStyle w:val="NormalinTable"/>
            </w:pPr>
            <w:r>
              <w:t>1005 90 00 00</w:t>
            </w:r>
          </w:p>
        </w:tc>
        <w:tc>
          <w:tcPr>
            <w:tcW w:type="dxa" w:w="1800"/>
          </w:tcPr>
          <w:p>
            <w:pPr>
              <w:pStyle w:val="NormalinTable"/>
            </w:pPr>
            <w:r>
              <w:t>All third countries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094148</w:t>
            </w:r>
          </w:p>
        </w:tc>
        <w:tc>
          <w:tcPr>
            <w:tcW w:type="dxa" w:w="1800"/>
          </w:tcPr>
          <w:p>
            <w:pPr>
              <w:pStyle w:val="NormalinTable"/>
            </w:pPr>
            <w:r>
              <w:t>1006 20 00 00</w:t>
            </w:r>
          </w:p>
        </w:tc>
        <w:tc>
          <w:tcPr>
            <w:tcW w:type="dxa" w:w="1800"/>
          </w:tcPr>
          <w:p>
            <w:pPr>
              <w:pStyle w:val="NormalinTable"/>
            </w:pPr>
            <w:r>
              <w:t>Erga Omnes</w:t>
            </w:r>
          </w:p>
        </w:tc>
        <w:tc>
          <w:tcPr>
            <w:tcW w:type="dxa" w:w="1800"/>
          </w:tcPr>
          <w:p>
            <w:pPr>
              <w:pStyle w:val="NormalinTable"/>
            </w:pPr>
            <w:r>
              <w:t>15.00%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094150</w:t>
            </w:r>
          </w:p>
        </w:tc>
        <w:tc>
          <w:tcPr>
            <w:tcW w:type="dxa" w:w="1800"/>
          </w:tcPr>
          <w:p>
            <w:pPr>
              <w:pStyle w:val="NormalinTable"/>
            </w:pPr>
            <w:r>
              <w:t>1006 40 00 00</w:t>
            </w:r>
          </w:p>
        </w:tc>
        <w:tc>
          <w:tcPr>
            <w:tcW w:type="dxa" w:w="1800"/>
          </w:tcPr>
          <w:p>
            <w:pPr>
              <w:pStyle w:val="NormalinTable"/>
            </w:pPr>
            <w:r>
              <w:t>Australia</w:t>
            </w:r>
          </w:p>
        </w:tc>
        <w:tc>
          <w:tcPr>
            <w:tcW w:type="dxa" w:w="1800"/>
          </w:tcPr>
          <w:p>
            <w:pPr>
              <w:pStyle w:val="NormalinTable"/>
            </w:pPr>
            <w:r>
              <w:t>€45.000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094153</w:t>
            </w:r>
          </w:p>
        </w:tc>
        <w:tc>
          <w:tcPr>
            <w:tcW w:type="dxa" w:w="1800"/>
          </w:tcPr>
          <w:p>
            <w:pPr>
              <w:pStyle w:val="NormalinTable"/>
            </w:pPr>
            <w:r>
              <w:t>1006 40 00 00</w:t>
            </w:r>
          </w:p>
        </w:tc>
        <w:tc>
          <w:tcPr>
            <w:tcW w:type="dxa" w:w="1800"/>
          </w:tcPr>
          <w:p>
            <w:pPr>
              <w:pStyle w:val="NormalinTable"/>
            </w:pPr>
            <w:r>
              <w:t>United States of America</w:t>
            </w:r>
          </w:p>
        </w:tc>
        <w:tc>
          <w:tcPr>
            <w:tcW w:type="dxa" w:w="1800"/>
          </w:tcPr>
          <w:p>
            <w:pPr>
              <w:pStyle w:val="NormalinTable"/>
            </w:pPr>
            <w:r>
              <w:t>€45.000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094154</w:t>
            </w:r>
          </w:p>
        </w:tc>
        <w:tc>
          <w:tcPr>
            <w:tcW w:type="dxa" w:w="1800"/>
          </w:tcPr>
          <w:p>
            <w:pPr>
              <w:pStyle w:val="NormalinTable"/>
            </w:pPr>
            <w:r>
              <w:t>1006 40 00 00</w:t>
            </w:r>
          </w:p>
        </w:tc>
        <w:tc>
          <w:tcPr>
            <w:tcW w:type="dxa" w:w="1800"/>
          </w:tcPr>
          <w:p>
            <w:pPr>
              <w:pStyle w:val="NormalinTable"/>
            </w:pPr>
            <w:r>
              <w:t>All third countries</w:t>
            </w:r>
          </w:p>
        </w:tc>
        <w:tc>
          <w:tcPr>
            <w:tcW w:type="dxa" w:w="1800"/>
          </w:tcPr>
          <w:p>
            <w:pPr>
              <w:pStyle w:val="NormalinTable"/>
            </w:pPr>
            <w:r>
              <w:t>€45.000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094166</w:t>
            </w:r>
          </w:p>
        </w:tc>
        <w:tc>
          <w:tcPr>
            <w:tcW w:type="dxa" w:w="1800"/>
          </w:tcPr>
          <w:p>
            <w:pPr>
              <w:pStyle w:val="NormalinTable"/>
            </w:pPr>
            <w:r>
              <w:t>1006 30 00 00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094168</w:t>
            </w:r>
          </w:p>
        </w:tc>
        <w:tc>
          <w:tcPr>
            <w:tcW w:type="dxa" w:w="1800"/>
          </w:tcPr>
          <w:p>
            <w:pPr>
              <w:pStyle w:val="NormalinTable"/>
            </w:pPr>
            <w:r>
              <w:t>1006 40 00 00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094170</w:t>
            </w:r>
          </w:p>
        </w:tc>
        <w:tc>
          <w:tcPr>
            <w:tcW w:type="dxa" w:w="1800"/>
          </w:tcPr>
          <w:p>
            <w:pPr>
              <w:pStyle w:val="NormalinTable"/>
            </w:pPr>
            <w:r>
              <w:t>0203 19 55 15</w:t>
            </w:r>
          </w:p>
          <w:p>
            <w:pPr>
              <w:pStyle w:val="NormalinTable"/>
            </w:pPr>
            <w:r>
              <w:t>0203 19 55 25</w:t>
            </w:r>
          </w:p>
          <w:p>
            <w:pPr>
              <w:pStyle w:val="NormalinTable"/>
            </w:pPr>
            <w:r>
              <w:t>0203 19 55 30</w:t>
            </w:r>
          </w:p>
          <w:p>
            <w:pPr>
              <w:pStyle w:val="NormalinTable"/>
            </w:pPr>
            <w:r>
              <w:t>0203 29 55 20</w:t>
            </w:r>
          </w:p>
          <w:p>
            <w:pPr>
              <w:pStyle w:val="NormalinTable"/>
            </w:pPr>
            <w:r>
              <w:t>0203 29 55 30</w:t>
            </w:r>
          </w:p>
          <w:p>
            <w:pPr>
              <w:pStyle w:val="NormalinTable"/>
            </w:pPr>
            <w:r>
              <w:t>0203 29 55 92</w:t>
            </w:r>
          </w:p>
        </w:tc>
        <w:tc>
          <w:tcPr>
            <w:tcW w:type="dxa" w:w="1800"/>
          </w:tcPr>
          <w:p>
            <w:pPr>
              <w:pStyle w:val="NormalinTable"/>
            </w:pPr>
            <w:r>
              <w:t>United States of America</w:t>
            </w:r>
          </w:p>
        </w:tc>
        <w:tc>
          <w:tcPr>
            <w:tcW w:type="dxa" w:w="1800"/>
          </w:tcPr>
          <w:p>
            <w:pPr>
              <w:pStyle w:val="NormalinTable"/>
            </w:pPr>
            <w:r>
              <w:t>€250.000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094195</w:t>
            </w:r>
          </w:p>
        </w:tc>
        <w:tc>
          <w:tcPr>
            <w:tcW w:type="dxa" w:w="1800"/>
          </w:tcPr>
          <w:p>
            <w:pPr>
              <w:pStyle w:val="NormalinTable"/>
            </w:pPr>
            <w:r>
              <w:t>0405 10 11 20</w:t>
            </w:r>
          </w:p>
          <w:p>
            <w:pPr>
              <w:pStyle w:val="NormalinTable"/>
            </w:pPr>
            <w:r>
              <w:t>0405 10 19 20</w:t>
            </w:r>
          </w:p>
          <w:p>
            <w:pPr>
              <w:pStyle w:val="NormalinTable"/>
            </w:pPr>
            <w:r>
              <w:t>0405 10 30 20</w:t>
            </w:r>
          </w:p>
        </w:tc>
        <w:tc>
          <w:tcPr>
            <w:tcW w:type="dxa" w:w="1800"/>
          </w:tcPr>
          <w:p>
            <w:pPr>
              <w:pStyle w:val="NormalinTable"/>
            </w:pPr>
            <w:r>
              <w:t>New Zealand</w:t>
            </w:r>
          </w:p>
        </w:tc>
        <w:tc>
          <w:tcPr>
            <w:tcW w:type="dxa" w:w="1800"/>
          </w:tcPr>
          <w:p>
            <w:pPr>
              <w:pStyle w:val="NormalinTable"/>
            </w:pPr>
            <w:r>
              <w:t>€70.000 / 100 kg</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094211</w:t>
            </w:r>
          </w:p>
        </w:tc>
        <w:tc>
          <w:tcPr>
            <w:tcW w:type="dxa" w:w="1800"/>
          </w:tcPr>
          <w:p>
            <w:pPr>
              <w:pStyle w:val="NormalinTable"/>
            </w:pPr>
            <w:r>
              <w:t>0210 99 39 10</w:t>
            </w:r>
          </w:p>
        </w:tc>
        <w:tc>
          <w:tcPr>
            <w:tcW w:type="dxa" w:w="1800"/>
          </w:tcPr>
          <w:p>
            <w:pPr>
              <w:pStyle w:val="NormalinTable"/>
            </w:pPr>
            <w:r>
              <w:t>Brazil</w:t>
            </w:r>
          </w:p>
        </w:tc>
        <w:tc>
          <w:tcPr>
            <w:tcW w:type="dxa" w:w="1800"/>
          </w:tcPr>
          <w:p>
            <w:pPr>
              <w:pStyle w:val="NormalinTable"/>
            </w:pPr>
            <w:r>
              <w:t>15.40%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094212</w:t>
            </w:r>
          </w:p>
        </w:tc>
        <w:tc>
          <w:tcPr>
            <w:tcW w:type="dxa" w:w="1800"/>
          </w:tcPr>
          <w:p>
            <w:pPr>
              <w:pStyle w:val="NormalinTable"/>
            </w:pPr>
            <w:r>
              <w:t>0210 99 39 10</w:t>
            </w:r>
          </w:p>
        </w:tc>
        <w:tc>
          <w:tcPr>
            <w:tcW w:type="dxa" w:w="1800"/>
          </w:tcPr>
          <w:p>
            <w:pPr>
              <w:pStyle w:val="NormalinTable"/>
            </w:pPr>
            <w:r>
              <w:t>Thailand</w:t>
            </w:r>
          </w:p>
        </w:tc>
        <w:tc>
          <w:tcPr>
            <w:tcW w:type="dxa" w:w="1800"/>
          </w:tcPr>
          <w:p>
            <w:pPr>
              <w:pStyle w:val="NormalinTable"/>
            </w:pPr>
            <w:r>
              <w:t>15.40%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094213</w:t>
            </w:r>
          </w:p>
        </w:tc>
        <w:tc>
          <w:tcPr>
            <w:tcW w:type="dxa" w:w="1800"/>
          </w:tcPr>
          <w:p>
            <w:pPr>
              <w:pStyle w:val="NormalinTable"/>
            </w:pPr>
            <w:r>
              <w:t>0210 99 39 10</w:t>
            </w:r>
          </w:p>
        </w:tc>
        <w:tc>
          <w:tcPr>
            <w:tcW w:type="dxa" w:w="1800"/>
          </w:tcPr>
          <w:p>
            <w:pPr>
              <w:pStyle w:val="NormalinTable"/>
            </w:pPr>
            <w:r>
              <w:t>Erga Omnes</w:t>
            </w:r>
          </w:p>
        </w:tc>
        <w:tc>
          <w:tcPr>
            <w:tcW w:type="dxa" w:w="1800"/>
          </w:tcPr>
          <w:p>
            <w:pPr>
              <w:pStyle w:val="NormalinTable"/>
            </w:pPr>
            <w:r>
              <w:t>15.40%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094214</w:t>
            </w:r>
          </w:p>
        </w:tc>
        <w:tc>
          <w:tcPr>
            <w:tcW w:type="dxa" w:w="1800"/>
          </w:tcPr>
          <w:p>
            <w:pPr>
              <w:pStyle w:val="NormalinTable"/>
            </w:pPr>
            <w:r>
              <w:t>1602 32 19 00</w:t>
            </w:r>
          </w:p>
        </w:tc>
        <w:tc>
          <w:tcPr>
            <w:tcW w:type="dxa" w:w="1800"/>
          </w:tcPr>
          <w:p>
            <w:pPr>
              <w:pStyle w:val="NormalinTable"/>
            </w:pPr>
            <w:r>
              <w:t>Brazil</w:t>
            </w:r>
          </w:p>
        </w:tc>
        <w:tc>
          <w:tcPr>
            <w:tcW w:type="dxa" w:w="1800"/>
          </w:tcPr>
          <w:p>
            <w:pPr>
              <w:pStyle w:val="NormalinTable"/>
            </w:pPr>
            <w:r>
              <w:t>8.00%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094215</w:t>
            </w:r>
          </w:p>
        </w:tc>
        <w:tc>
          <w:tcPr>
            <w:tcW w:type="dxa" w:w="1800"/>
          </w:tcPr>
          <w:p>
            <w:pPr>
              <w:pStyle w:val="NormalinTable"/>
            </w:pPr>
            <w:r>
              <w:t>1602 32 19 00</w:t>
            </w:r>
          </w:p>
        </w:tc>
        <w:tc>
          <w:tcPr>
            <w:tcW w:type="dxa" w:w="1800"/>
          </w:tcPr>
          <w:p>
            <w:pPr>
              <w:pStyle w:val="NormalinTable"/>
            </w:pPr>
            <w:r>
              <w:t>Thailand</w:t>
            </w:r>
          </w:p>
        </w:tc>
        <w:tc>
          <w:tcPr>
            <w:tcW w:type="dxa" w:w="1800"/>
          </w:tcPr>
          <w:p>
            <w:pPr>
              <w:pStyle w:val="NormalinTable"/>
            </w:pPr>
            <w:r>
              <w:t>8.00%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094217</w:t>
            </w:r>
          </w:p>
        </w:tc>
        <w:tc>
          <w:tcPr>
            <w:tcW w:type="dxa" w:w="1800"/>
          </w:tcPr>
          <w:p>
            <w:pPr>
              <w:pStyle w:val="NormalinTable"/>
            </w:pPr>
            <w:r>
              <w:t>1602 31 00 00</w:t>
            </w:r>
          </w:p>
        </w:tc>
        <w:tc>
          <w:tcPr>
            <w:tcW w:type="dxa" w:w="1800"/>
          </w:tcPr>
          <w:p>
            <w:pPr>
              <w:pStyle w:val="NormalinTable"/>
            </w:pPr>
            <w:r>
              <w:t>Brazil</w:t>
            </w:r>
          </w:p>
        </w:tc>
        <w:tc>
          <w:tcPr>
            <w:tcW w:type="dxa" w:w="1800"/>
          </w:tcPr>
          <w:p>
            <w:pPr>
              <w:pStyle w:val="NormalinTable"/>
            </w:pPr>
            <w:r>
              <w:t>8.50%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094218</w:t>
            </w:r>
          </w:p>
        </w:tc>
        <w:tc>
          <w:tcPr>
            <w:tcW w:type="dxa" w:w="1800"/>
          </w:tcPr>
          <w:p>
            <w:pPr>
              <w:pStyle w:val="NormalinTable"/>
            </w:pPr>
            <w:r>
              <w:t>1602 31 00 00</w:t>
            </w:r>
          </w:p>
        </w:tc>
        <w:tc>
          <w:tcPr>
            <w:tcW w:type="dxa" w:w="1800"/>
          </w:tcPr>
          <w:p>
            <w:pPr>
              <w:pStyle w:val="NormalinTable"/>
            </w:pPr>
            <w:r>
              <w:t>Erga Omnes</w:t>
            </w:r>
          </w:p>
        </w:tc>
        <w:tc>
          <w:tcPr>
            <w:tcW w:type="dxa" w:w="1800"/>
          </w:tcPr>
          <w:p>
            <w:pPr>
              <w:pStyle w:val="NormalinTable"/>
            </w:pPr>
            <w:r>
              <w:t>8.50%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094251</w:t>
            </w:r>
          </w:p>
        </w:tc>
        <w:tc>
          <w:tcPr>
            <w:tcW w:type="dxa" w:w="1800"/>
          </w:tcPr>
          <w:p>
            <w:pPr>
              <w:pStyle w:val="NormalinTable"/>
            </w:pPr>
            <w:r>
              <w:t>1602 32 11 00</w:t>
            </w:r>
          </w:p>
        </w:tc>
        <w:tc>
          <w:tcPr>
            <w:tcW w:type="dxa" w:w="1800"/>
          </w:tcPr>
          <w:p>
            <w:pPr>
              <w:pStyle w:val="NormalinTable"/>
            </w:pPr>
            <w:r>
              <w:t>Brazil</w:t>
            </w:r>
          </w:p>
        </w:tc>
        <w:tc>
          <w:tcPr>
            <w:tcW w:type="dxa" w:w="1800"/>
          </w:tcPr>
          <w:p>
            <w:pPr>
              <w:pStyle w:val="NormalinTable"/>
            </w:pPr>
            <w:r>
              <w:t>€630.000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094252</w:t>
            </w:r>
          </w:p>
        </w:tc>
        <w:tc>
          <w:tcPr>
            <w:tcW w:type="dxa" w:w="1800"/>
          </w:tcPr>
          <w:p>
            <w:pPr>
              <w:pStyle w:val="NormalinTable"/>
            </w:pPr>
            <w:r>
              <w:t>1602 32 30 00</w:t>
            </w:r>
          </w:p>
        </w:tc>
        <w:tc>
          <w:tcPr>
            <w:tcW w:type="dxa" w:w="1800"/>
          </w:tcPr>
          <w:p>
            <w:pPr>
              <w:pStyle w:val="NormalinTable"/>
            </w:pPr>
            <w:r>
              <w:t>Brazil</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094253</w:t>
            </w:r>
          </w:p>
        </w:tc>
        <w:tc>
          <w:tcPr>
            <w:tcW w:type="dxa" w:w="1800"/>
          </w:tcPr>
          <w:p>
            <w:pPr>
              <w:pStyle w:val="NormalinTable"/>
            </w:pPr>
            <w:r>
              <w:t>1602 32 90 00</w:t>
            </w:r>
          </w:p>
        </w:tc>
        <w:tc>
          <w:tcPr>
            <w:tcW w:type="dxa" w:w="1800"/>
          </w:tcPr>
          <w:p>
            <w:pPr>
              <w:pStyle w:val="NormalinTable"/>
            </w:pPr>
            <w:r>
              <w:t>Brazil</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094254</w:t>
            </w:r>
          </w:p>
        </w:tc>
        <w:tc>
          <w:tcPr>
            <w:tcW w:type="dxa" w:w="1800"/>
          </w:tcPr>
          <w:p>
            <w:pPr>
              <w:pStyle w:val="NormalinTable"/>
            </w:pPr>
            <w:r>
              <w:t>1602 32 30 00</w:t>
            </w:r>
          </w:p>
        </w:tc>
        <w:tc>
          <w:tcPr>
            <w:tcW w:type="dxa" w:w="1800"/>
          </w:tcPr>
          <w:p>
            <w:pPr>
              <w:pStyle w:val="NormalinTable"/>
            </w:pPr>
            <w:r>
              <w:t>Thailand</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094255</w:t>
            </w:r>
          </w:p>
        </w:tc>
        <w:tc>
          <w:tcPr>
            <w:tcW w:type="dxa" w:w="1800"/>
          </w:tcPr>
          <w:p>
            <w:pPr>
              <w:pStyle w:val="NormalinTable"/>
            </w:pPr>
            <w:r>
              <w:t>1602 32 90 00</w:t>
            </w:r>
          </w:p>
        </w:tc>
        <w:tc>
          <w:tcPr>
            <w:tcW w:type="dxa" w:w="1800"/>
          </w:tcPr>
          <w:p>
            <w:pPr>
              <w:pStyle w:val="NormalinTable"/>
            </w:pPr>
            <w:r>
              <w:t>Thailand</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094256</w:t>
            </w:r>
          </w:p>
        </w:tc>
        <w:tc>
          <w:tcPr>
            <w:tcW w:type="dxa" w:w="1800"/>
          </w:tcPr>
          <w:p>
            <w:pPr>
              <w:pStyle w:val="NormalinTable"/>
            </w:pPr>
            <w:r>
              <w:t>1602 39 29 00</w:t>
            </w:r>
          </w:p>
        </w:tc>
        <w:tc>
          <w:tcPr>
            <w:tcW w:type="dxa" w:w="1800"/>
          </w:tcPr>
          <w:p>
            <w:pPr>
              <w:pStyle w:val="NormalinTable"/>
            </w:pPr>
            <w:r>
              <w:t>Thailand</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094257</w:t>
            </w:r>
          </w:p>
        </w:tc>
        <w:tc>
          <w:tcPr>
            <w:tcW w:type="dxa" w:w="1800"/>
          </w:tcPr>
          <w:p>
            <w:pPr>
              <w:pStyle w:val="NormalinTable"/>
            </w:pPr>
            <w:r>
              <w:t>1602 39 21 00</w:t>
            </w:r>
          </w:p>
        </w:tc>
        <w:tc>
          <w:tcPr>
            <w:tcW w:type="dxa" w:w="1800"/>
          </w:tcPr>
          <w:p>
            <w:pPr>
              <w:pStyle w:val="NormalinTable"/>
            </w:pPr>
            <w:r>
              <w:t>Thailand</w:t>
            </w:r>
          </w:p>
        </w:tc>
        <w:tc>
          <w:tcPr>
            <w:tcW w:type="dxa" w:w="1800"/>
          </w:tcPr>
          <w:p>
            <w:pPr>
              <w:pStyle w:val="NormalinTable"/>
            </w:pPr>
            <w:r>
              <w:t>€630.000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094258</w:t>
            </w:r>
          </w:p>
        </w:tc>
        <w:tc>
          <w:tcPr>
            <w:tcW w:type="dxa" w:w="1800"/>
          </w:tcPr>
          <w:p>
            <w:pPr>
              <w:pStyle w:val="NormalinTable"/>
            </w:pPr>
            <w:r>
              <w:t>1602 39 85 10</w:t>
            </w:r>
          </w:p>
        </w:tc>
        <w:tc>
          <w:tcPr>
            <w:tcW w:type="dxa" w:w="1800"/>
          </w:tcPr>
          <w:p>
            <w:pPr>
              <w:pStyle w:val="NormalinTable"/>
            </w:pPr>
            <w:r>
              <w:t>Thailand</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094259</w:t>
            </w:r>
          </w:p>
        </w:tc>
        <w:tc>
          <w:tcPr>
            <w:tcW w:type="dxa" w:w="1800"/>
          </w:tcPr>
          <w:p>
            <w:pPr>
              <w:pStyle w:val="NormalinTable"/>
            </w:pPr>
            <w:r>
              <w:t>1602 39 85 90</w:t>
            </w:r>
          </w:p>
        </w:tc>
        <w:tc>
          <w:tcPr>
            <w:tcW w:type="dxa" w:w="1800"/>
          </w:tcPr>
          <w:p>
            <w:pPr>
              <w:pStyle w:val="NormalinTable"/>
            </w:pPr>
            <w:r>
              <w:t>Thailand</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094260</w:t>
            </w:r>
          </w:p>
        </w:tc>
        <w:tc>
          <w:tcPr>
            <w:tcW w:type="dxa" w:w="1800"/>
          </w:tcPr>
          <w:p>
            <w:pPr>
              <w:pStyle w:val="NormalinTable"/>
            </w:pPr>
            <w:r>
              <w:t>1602 32 30 00</w:t>
            </w:r>
          </w:p>
        </w:tc>
        <w:tc>
          <w:tcPr>
            <w:tcW w:type="dxa" w:w="1800"/>
          </w:tcPr>
          <w:p>
            <w:pPr>
              <w:pStyle w:val="NormalinTable"/>
            </w:pPr>
            <w:r>
              <w:t>Erga Omnes</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094261</w:t>
            </w:r>
          </w:p>
        </w:tc>
        <w:tc>
          <w:tcPr>
            <w:tcW w:type="dxa" w:w="1800"/>
          </w:tcPr>
          <w:p>
            <w:pPr>
              <w:pStyle w:val="NormalinTable"/>
            </w:pPr>
            <w:r>
              <w:t>1602 32 11 00</w:t>
            </w:r>
          </w:p>
        </w:tc>
        <w:tc>
          <w:tcPr>
            <w:tcW w:type="dxa" w:w="1800"/>
          </w:tcPr>
          <w:p>
            <w:pPr>
              <w:pStyle w:val="NormalinTable"/>
            </w:pPr>
            <w:r>
              <w:t>Erga Omnes</w:t>
            </w:r>
          </w:p>
        </w:tc>
        <w:tc>
          <w:tcPr>
            <w:tcW w:type="dxa" w:w="1800"/>
          </w:tcPr>
          <w:p>
            <w:pPr>
              <w:pStyle w:val="NormalinTable"/>
            </w:pPr>
            <w:r>
              <w:t>€630.000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094262</w:t>
            </w:r>
          </w:p>
        </w:tc>
        <w:tc>
          <w:tcPr>
            <w:tcW w:type="dxa" w:w="1800"/>
          </w:tcPr>
          <w:p>
            <w:pPr>
              <w:pStyle w:val="NormalinTable"/>
            </w:pPr>
            <w:r>
              <w:t>1602 32 90 00</w:t>
            </w:r>
          </w:p>
        </w:tc>
        <w:tc>
          <w:tcPr>
            <w:tcW w:type="dxa" w:w="1800"/>
          </w:tcPr>
          <w:p>
            <w:pPr>
              <w:pStyle w:val="NormalinTable"/>
            </w:pPr>
            <w:r>
              <w:t>Erga Omnes</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094263</w:t>
            </w:r>
          </w:p>
        </w:tc>
        <w:tc>
          <w:tcPr>
            <w:tcW w:type="dxa" w:w="1800"/>
          </w:tcPr>
          <w:p>
            <w:pPr>
              <w:pStyle w:val="NormalinTable"/>
            </w:pPr>
            <w:r>
              <w:t>1602 39 29 00</w:t>
            </w:r>
          </w:p>
        </w:tc>
        <w:tc>
          <w:tcPr>
            <w:tcW w:type="dxa" w:w="1800"/>
          </w:tcPr>
          <w:p>
            <w:pPr>
              <w:pStyle w:val="NormalinTable"/>
            </w:pPr>
            <w:r>
              <w:t>Erga Omnes</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094264</w:t>
            </w:r>
          </w:p>
        </w:tc>
        <w:tc>
          <w:tcPr>
            <w:tcW w:type="dxa" w:w="1800"/>
          </w:tcPr>
          <w:p>
            <w:pPr>
              <w:pStyle w:val="NormalinTable"/>
            </w:pPr>
            <w:r>
              <w:t>1602 39 85 10</w:t>
            </w:r>
          </w:p>
        </w:tc>
        <w:tc>
          <w:tcPr>
            <w:tcW w:type="dxa" w:w="1800"/>
          </w:tcPr>
          <w:p>
            <w:pPr>
              <w:pStyle w:val="NormalinTable"/>
            </w:pPr>
            <w:r>
              <w:t>Erga Omnes</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094265</w:t>
            </w:r>
          </w:p>
        </w:tc>
        <w:tc>
          <w:tcPr>
            <w:tcW w:type="dxa" w:w="1800"/>
          </w:tcPr>
          <w:p>
            <w:pPr>
              <w:pStyle w:val="NormalinTable"/>
            </w:pPr>
            <w:r>
              <w:t>1602 39 85 90</w:t>
            </w:r>
          </w:p>
        </w:tc>
        <w:tc>
          <w:tcPr>
            <w:tcW w:type="dxa" w:w="1800"/>
          </w:tcPr>
          <w:p>
            <w:pPr>
              <w:pStyle w:val="NormalinTable"/>
            </w:pPr>
            <w:r>
              <w:t>Erga Omnes</w:t>
            </w:r>
          </w:p>
        </w:tc>
        <w:tc>
          <w:tcPr>
            <w:tcW w:type="dxa" w:w="1800"/>
          </w:tcPr>
          <w:p>
            <w:pPr>
              <w:pStyle w:val="NormalinTable"/>
            </w:pPr>
            <w:r>
              <w:t>10.90%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094321</w:t>
            </w:r>
          </w:p>
        </w:tc>
        <w:tc>
          <w:tcPr>
            <w:tcW w:type="dxa" w:w="1800"/>
          </w:tcPr>
          <w:p>
            <w:pPr>
              <w:pStyle w:val="NormalinTable"/>
            </w:pPr>
            <w:r>
              <w:t>1701 00 00 00</w:t>
            </w:r>
          </w:p>
        </w:tc>
        <w:tc>
          <w:tcPr>
            <w:tcW w:type="dxa" w:w="1800"/>
          </w:tcPr>
          <w:p>
            <w:pPr>
              <w:pStyle w:val="NormalinTable"/>
            </w:pPr>
            <w:r>
              <w:t>India</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094410</w:t>
            </w:r>
          </w:p>
        </w:tc>
        <w:tc>
          <w:tcPr>
            <w:tcW w:type="dxa" w:w="1800"/>
          </w:tcPr>
          <w:p>
            <w:pPr>
              <w:pStyle w:val="NormalinTable"/>
            </w:pPr>
            <w:r>
              <w:t>0207 14 10 00</w:t>
            </w:r>
          </w:p>
          <w:p>
            <w:pPr>
              <w:pStyle w:val="NormalinTable"/>
            </w:pPr>
            <w:r>
              <w:t>0207 14 50 00</w:t>
            </w:r>
          </w:p>
          <w:p>
            <w:pPr>
              <w:pStyle w:val="NormalinTable"/>
            </w:pPr>
            <w:r>
              <w:t>0207 14 70 00</w:t>
            </w:r>
          </w:p>
        </w:tc>
        <w:tc>
          <w:tcPr>
            <w:tcW w:type="dxa" w:w="1800"/>
          </w:tcPr>
          <w:p>
            <w:pPr>
              <w:pStyle w:val="NormalinTable"/>
            </w:pPr>
            <w:r>
              <w:t>Brazil</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094411</w:t>
            </w:r>
          </w:p>
        </w:tc>
        <w:tc>
          <w:tcPr>
            <w:tcW w:type="dxa" w:w="1800"/>
          </w:tcPr>
          <w:p>
            <w:pPr>
              <w:pStyle w:val="NormalinTable"/>
            </w:pPr>
            <w:r>
              <w:t>0207 14 10 00</w:t>
            </w:r>
          </w:p>
          <w:p>
            <w:pPr>
              <w:pStyle w:val="NormalinTable"/>
            </w:pPr>
            <w:r>
              <w:t>0207 14 50 00</w:t>
            </w:r>
          </w:p>
          <w:p>
            <w:pPr>
              <w:pStyle w:val="NormalinTable"/>
            </w:pPr>
            <w:r>
              <w:t>0207 14 70 00</w:t>
            </w:r>
          </w:p>
        </w:tc>
        <w:tc>
          <w:tcPr>
            <w:tcW w:type="dxa" w:w="1800"/>
          </w:tcPr>
          <w:p>
            <w:pPr>
              <w:pStyle w:val="NormalinTable"/>
            </w:pPr>
            <w:r>
              <w:t>Thailand</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094412</w:t>
            </w:r>
          </w:p>
        </w:tc>
        <w:tc>
          <w:tcPr>
            <w:tcW w:type="dxa" w:w="1800"/>
          </w:tcPr>
          <w:p>
            <w:pPr>
              <w:pStyle w:val="NormalinTable"/>
            </w:pPr>
            <w:r>
              <w:t>0207 14 10 00</w:t>
            </w:r>
          </w:p>
          <w:p>
            <w:pPr>
              <w:pStyle w:val="NormalinTable"/>
            </w:pPr>
            <w:r>
              <w:t>0207 14 50 00</w:t>
            </w:r>
          </w:p>
          <w:p>
            <w:pPr>
              <w:pStyle w:val="NormalinTable"/>
            </w:pPr>
            <w:r>
              <w:t>0207 14 70 00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094420</w:t>
            </w:r>
          </w:p>
        </w:tc>
        <w:tc>
          <w:tcPr>
            <w:tcW w:type="dxa" w:w="1800"/>
          </w:tcPr>
          <w:p>
            <w:pPr>
              <w:pStyle w:val="NormalinTable"/>
            </w:pPr>
            <w:r>
              <w:t>0207 27 10 00</w:t>
            </w:r>
          </w:p>
          <w:p>
            <w:pPr>
              <w:pStyle w:val="NormalinTable"/>
            </w:pPr>
            <w:r>
              <w:t>0207 27 20 00</w:t>
            </w:r>
          </w:p>
          <w:p>
            <w:pPr>
              <w:pStyle w:val="NormalinTable"/>
            </w:pPr>
            <w:r>
              <w:t>0207 27 80 00</w:t>
            </w:r>
          </w:p>
        </w:tc>
        <w:tc>
          <w:tcPr>
            <w:tcW w:type="dxa" w:w="1800"/>
          </w:tcPr>
          <w:p>
            <w:pPr>
              <w:pStyle w:val="NormalinTable"/>
            </w:pPr>
            <w:r>
              <w:t>Brazil</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094421</w:t>
            </w:r>
          </w:p>
        </w:tc>
        <w:tc>
          <w:tcPr>
            <w:tcW w:type="dxa" w:w="1800"/>
          </w:tcPr>
          <w:p>
            <w:pPr>
              <w:pStyle w:val="NormalinTable"/>
            </w:pPr>
            <w:r>
              <w:t>0207 27 10 00</w:t>
            </w:r>
          </w:p>
          <w:p>
            <w:pPr>
              <w:pStyle w:val="NormalinTable"/>
            </w:pPr>
            <w:r>
              <w:t>0207 27 20 00</w:t>
            </w:r>
          </w:p>
          <w:p>
            <w:pPr>
              <w:pStyle w:val="NormalinTable"/>
            </w:pPr>
            <w:r>
              <w:t>0207 27 80 00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094422</w:t>
            </w:r>
          </w:p>
        </w:tc>
        <w:tc>
          <w:tcPr>
            <w:tcW w:type="dxa" w:w="1800"/>
          </w:tcPr>
          <w:p>
            <w:pPr>
              <w:pStyle w:val="NormalinTable"/>
            </w:pPr>
            <w:r>
              <w:t>0207 27 10 00</w:t>
            </w:r>
          </w:p>
          <w:p>
            <w:pPr>
              <w:pStyle w:val="NormalinTable"/>
            </w:pPr>
            <w:r>
              <w:t>0207 27 20 00</w:t>
            </w:r>
          </w:p>
          <w:p>
            <w:pPr>
              <w:pStyle w:val="NormalinTable"/>
            </w:pPr>
            <w:r>
              <w:t>0207 27 80 00</w:t>
            </w:r>
          </w:p>
        </w:tc>
        <w:tc>
          <w:tcPr>
            <w:tcW w:type="dxa" w:w="1800"/>
          </w:tcPr>
          <w:p>
            <w:pPr>
              <w:pStyle w:val="NormalinTable"/>
            </w:pPr>
            <w:r>
              <w:t>Erga Omnes</w:t>
            </w:r>
          </w:p>
        </w:tc>
        <w:tc>
          <w:tcPr>
            <w:tcW w:type="dxa" w:w="1800"/>
          </w:tcPr>
          <w:p>
            <w:pPr>
              <w:pStyle w:val="NormalinTable"/>
            </w:pPr>
            <w:r>
              <w:t>Zero</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094450</w:t>
            </w:r>
          </w:p>
        </w:tc>
        <w:tc>
          <w:tcPr>
            <w:tcW w:type="dxa" w:w="1800"/>
          </w:tcPr>
          <w:p>
            <w:pPr>
              <w:pStyle w:val="NormalinTable"/>
            </w:pPr>
            <w:r>
              <w:t>0201 30 00 31</w:t>
            </w:r>
          </w:p>
          <w:p>
            <w:pPr>
              <w:pStyle w:val="NormalinTable"/>
            </w:pPr>
            <w:r>
              <w:t>0201 30 00 39</w:t>
            </w:r>
          </w:p>
          <w:p>
            <w:pPr>
              <w:pStyle w:val="NormalinTable"/>
            </w:pPr>
            <w:r>
              <w:t>0206 10 95 11</w:t>
            </w:r>
          </w:p>
          <w:p>
            <w:pPr>
              <w:pStyle w:val="NormalinTable"/>
            </w:pPr>
            <w:r>
              <w:t>0206 10 95 15</w:t>
            </w:r>
          </w:p>
        </w:tc>
        <w:tc>
          <w:tcPr>
            <w:tcW w:type="dxa" w:w="1800"/>
          </w:tcPr>
          <w:p>
            <w:pPr>
              <w:pStyle w:val="NormalinTable"/>
            </w:pPr>
            <w:r>
              <w:t>Argentina</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094451</w:t>
            </w:r>
          </w:p>
        </w:tc>
        <w:tc>
          <w:tcPr>
            <w:tcW w:type="dxa" w:w="1800"/>
          </w:tcPr>
          <w:p>
            <w:pPr>
              <w:pStyle w:val="NormalinTable"/>
            </w:pPr>
            <w:r>
              <w:t>0201 20 90 11</w:t>
            </w:r>
          </w:p>
          <w:p>
            <w:pPr>
              <w:pStyle w:val="NormalinTable"/>
            </w:pPr>
            <w:r>
              <w:t>0201 20 90 15</w:t>
            </w:r>
          </w:p>
          <w:p>
            <w:pPr>
              <w:pStyle w:val="NormalinTable"/>
            </w:pPr>
            <w:r>
              <w:t>0201 30 00 31</w:t>
            </w:r>
          </w:p>
          <w:p>
            <w:pPr>
              <w:pStyle w:val="NormalinTable"/>
            </w:pPr>
            <w:r>
              <w:t>0201 30 00 39</w:t>
            </w:r>
          </w:p>
          <w:p>
            <w:pPr>
              <w:pStyle w:val="NormalinTable"/>
            </w:pPr>
            <w:r>
              <w:t>0202 20 90 11</w:t>
            </w:r>
          </w:p>
          <w:p>
            <w:pPr>
              <w:pStyle w:val="NormalinTable"/>
            </w:pPr>
            <w:r>
              <w:t>0202 20 90 15</w:t>
            </w:r>
          </w:p>
          <w:p>
            <w:pPr>
              <w:pStyle w:val="NormalinTable"/>
            </w:pPr>
            <w:r>
              <w:t>0202 30 10 11</w:t>
            </w:r>
          </w:p>
          <w:p>
            <w:pPr>
              <w:pStyle w:val="NormalinTable"/>
            </w:pPr>
            <w:r>
              <w:t>0202 30 10 15</w:t>
            </w:r>
          </w:p>
          <w:p>
            <w:pPr>
              <w:pStyle w:val="NormalinTable"/>
            </w:pPr>
            <w:r>
              <w:t>0202 30 50 11</w:t>
            </w:r>
          </w:p>
          <w:p>
            <w:pPr>
              <w:pStyle w:val="NormalinTable"/>
            </w:pPr>
            <w:r>
              <w:t>0202 30 50 15</w:t>
            </w:r>
          </w:p>
          <w:p>
            <w:pPr>
              <w:pStyle w:val="NormalinTable"/>
            </w:pPr>
            <w:r>
              <w:t>0202 30 90 11</w:t>
            </w:r>
          </w:p>
          <w:p>
            <w:pPr>
              <w:pStyle w:val="NormalinTable"/>
            </w:pPr>
            <w:r>
              <w:t>0202 30 90 15</w:t>
            </w:r>
          </w:p>
          <w:p>
            <w:pPr>
              <w:pStyle w:val="NormalinTable"/>
            </w:pPr>
            <w:r>
              <w:t>0206 10 95 11</w:t>
            </w:r>
          </w:p>
          <w:p>
            <w:pPr>
              <w:pStyle w:val="NormalinTable"/>
            </w:pPr>
            <w:r>
              <w:t>0206 10 95 15</w:t>
            </w:r>
          </w:p>
          <w:p>
            <w:pPr>
              <w:pStyle w:val="NormalinTable"/>
            </w:pPr>
            <w:r>
              <w:t>0206 29 91 11</w:t>
            </w:r>
          </w:p>
          <w:p>
            <w:pPr>
              <w:pStyle w:val="NormalinTable"/>
            </w:pPr>
            <w:r>
              <w:t>0206 29 91 15</w:t>
            </w:r>
          </w:p>
          <w:p>
            <w:pPr>
              <w:pStyle w:val="NormalinTable"/>
            </w:pPr>
            <w:r>
              <w:t>0206 29 91 21</w:t>
            </w:r>
          </w:p>
          <w:p>
            <w:pPr>
              <w:pStyle w:val="NormalinTable"/>
            </w:pPr>
            <w:r>
              <w:t>0206 29 91 29</w:t>
            </w:r>
          </w:p>
        </w:tc>
        <w:tc>
          <w:tcPr>
            <w:tcW w:type="dxa" w:w="1800"/>
          </w:tcPr>
          <w:p>
            <w:pPr>
              <w:pStyle w:val="NormalinTable"/>
            </w:pPr>
            <w:r>
              <w:t>Australia</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094452</w:t>
            </w:r>
          </w:p>
        </w:tc>
        <w:tc>
          <w:tcPr>
            <w:tcW w:type="dxa" w:w="1800"/>
          </w:tcPr>
          <w:p>
            <w:pPr>
              <w:pStyle w:val="NormalinTable"/>
            </w:pPr>
            <w:r>
              <w:t>0201 30 00 31</w:t>
            </w:r>
          </w:p>
          <w:p>
            <w:pPr>
              <w:pStyle w:val="NormalinTable"/>
            </w:pPr>
            <w:r>
              <w:t>0201 30 00 39</w:t>
            </w:r>
          </w:p>
          <w:p>
            <w:pPr>
              <w:pStyle w:val="NormalinTable"/>
            </w:pPr>
            <w:r>
              <w:t>0206 10 95 11</w:t>
            </w:r>
          </w:p>
          <w:p>
            <w:pPr>
              <w:pStyle w:val="NormalinTable"/>
            </w:pPr>
            <w:r>
              <w:t>0206 10 95 15</w:t>
            </w:r>
          </w:p>
        </w:tc>
        <w:tc>
          <w:tcPr>
            <w:tcW w:type="dxa" w:w="1800"/>
          </w:tcPr>
          <w:p>
            <w:pPr>
              <w:pStyle w:val="NormalinTable"/>
            </w:pPr>
            <w:r>
              <w:t>Uruguay</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094453</w:t>
            </w:r>
          </w:p>
        </w:tc>
        <w:tc>
          <w:tcPr>
            <w:tcW w:type="dxa" w:w="1800"/>
          </w:tcPr>
          <w:p>
            <w:pPr>
              <w:pStyle w:val="NormalinTable"/>
            </w:pPr>
            <w:r>
              <w:t>0201 30 00 31</w:t>
            </w:r>
          </w:p>
          <w:p>
            <w:pPr>
              <w:pStyle w:val="NormalinTable"/>
            </w:pPr>
            <w:r>
              <w:t>0201 30 00 39</w:t>
            </w:r>
          </w:p>
          <w:p>
            <w:pPr>
              <w:pStyle w:val="NormalinTable"/>
            </w:pPr>
            <w:r>
              <w:t>0202 30 90 11</w:t>
            </w:r>
          </w:p>
          <w:p>
            <w:pPr>
              <w:pStyle w:val="NormalinTable"/>
            </w:pPr>
            <w:r>
              <w:t>0202 30 90 15</w:t>
            </w:r>
          </w:p>
          <w:p>
            <w:pPr>
              <w:pStyle w:val="NormalinTable"/>
            </w:pPr>
            <w:r>
              <w:t>0206 10 95 11</w:t>
            </w:r>
          </w:p>
          <w:p>
            <w:pPr>
              <w:pStyle w:val="NormalinTable"/>
            </w:pPr>
            <w:r>
              <w:t>0206 10 95 15</w:t>
            </w:r>
          </w:p>
          <w:p>
            <w:pPr>
              <w:pStyle w:val="NormalinTable"/>
            </w:pPr>
            <w:r>
              <w:t>0206 29 91 11</w:t>
            </w:r>
          </w:p>
          <w:p>
            <w:pPr>
              <w:pStyle w:val="NormalinTable"/>
            </w:pPr>
            <w:r>
              <w:t>0206 29 91 15</w:t>
            </w:r>
          </w:p>
          <w:p>
            <w:pPr>
              <w:pStyle w:val="NormalinTable"/>
            </w:pPr>
            <w:r>
              <w:t>0206 29 91 21</w:t>
            </w:r>
          </w:p>
          <w:p>
            <w:pPr>
              <w:pStyle w:val="NormalinTable"/>
            </w:pPr>
            <w:r>
              <w:t>0206 29 91 29</w:t>
            </w:r>
          </w:p>
        </w:tc>
        <w:tc>
          <w:tcPr>
            <w:tcW w:type="dxa" w:w="1800"/>
          </w:tcPr>
          <w:p>
            <w:pPr>
              <w:pStyle w:val="NormalinTable"/>
            </w:pPr>
            <w:r>
              <w:t>Brazil</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094454</w:t>
            </w:r>
          </w:p>
        </w:tc>
        <w:tc>
          <w:tcPr>
            <w:tcW w:type="dxa" w:w="1800"/>
          </w:tcPr>
          <w:p>
            <w:pPr>
              <w:pStyle w:val="NormalinTable"/>
            </w:pPr>
            <w:r>
              <w:t>0201 20 90 11</w:t>
            </w:r>
          </w:p>
          <w:p>
            <w:pPr>
              <w:pStyle w:val="NormalinTable"/>
            </w:pPr>
            <w:r>
              <w:t>0201 20 90 15</w:t>
            </w:r>
          </w:p>
          <w:p>
            <w:pPr>
              <w:pStyle w:val="NormalinTable"/>
            </w:pPr>
            <w:r>
              <w:t>0201 30 00 31</w:t>
            </w:r>
          </w:p>
          <w:p>
            <w:pPr>
              <w:pStyle w:val="NormalinTable"/>
            </w:pPr>
            <w:r>
              <w:t>0201 30 00 39</w:t>
            </w:r>
          </w:p>
          <w:p>
            <w:pPr>
              <w:pStyle w:val="NormalinTable"/>
            </w:pPr>
            <w:r>
              <w:t>0202 20 90 11</w:t>
            </w:r>
          </w:p>
          <w:p>
            <w:pPr>
              <w:pStyle w:val="NormalinTable"/>
            </w:pPr>
            <w:r>
              <w:t>0202 20 90 15</w:t>
            </w:r>
          </w:p>
          <w:p>
            <w:pPr>
              <w:pStyle w:val="NormalinTable"/>
            </w:pPr>
            <w:r>
              <w:t>0202 30 10 11</w:t>
            </w:r>
          </w:p>
          <w:p>
            <w:pPr>
              <w:pStyle w:val="NormalinTable"/>
            </w:pPr>
            <w:r>
              <w:t>0202 30 10 15</w:t>
            </w:r>
          </w:p>
          <w:p>
            <w:pPr>
              <w:pStyle w:val="NormalinTable"/>
            </w:pPr>
            <w:r>
              <w:t>0202 30 50 11</w:t>
            </w:r>
          </w:p>
          <w:p>
            <w:pPr>
              <w:pStyle w:val="NormalinTable"/>
            </w:pPr>
            <w:r>
              <w:t>0202 30 50 15</w:t>
            </w:r>
          </w:p>
          <w:p>
            <w:pPr>
              <w:pStyle w:val="NormalinTable"/>
            </w:pPr>
            <w:r>
              <w:t>0202 30 90 11</w:t>
            </w:r>
          </w:p>
          <w:p>
            <w:pPr>
              <w:pStyle w:val="NormalinTable"/>
            </w:pPr>
            <w:r>
              <w:t>0202 30 90 15</w:t>
            </w:r>
          </w:p>
          <w:p>
            <w:pPr>
              <w:pStyle w:val="NormalinTable"/>
            </w:pPr>
            <w:r>
              <w:t>0206 10 95 11</w:t>
            </w:r>
          </w:p>
          <w:p>
            <w:pPr>
              <w:pStyle w:val="NormalinTable"/>
            </w:pPr>
            <w:r>
              <w:t>0206 10 95 15</w:t>
            </w:r>
          </w:p>
          <w:p>
            <w:pPr>
              <w:pStyle w:val="NormalinTable"/>
            </w:pPr>
            <w:r>
              <w:t>0206 29 91 11</w:t>
            </w:r>
          </w:p>
          <w:p>
            <w:pPr>
              <w:pStyle w:val="NormalinTable"/>
            </w:pPr>
            <w:r>
              <w:t>0206 29 91 15</w:t>
            </w:r>
          </w:p>
          <w:p>
            <w:pPr>
              <w:pStyle w:val="NormalinTable"/>
            </w:pPr>
            <w:r>
              <w:t>0206 29 91 21</w:t>
            </w:r>
          </w:p>
          <w:p>
            <w:pPr>
              <w:pStyle w:val="NormalinTable"/>
            </w:pPr>
            <w:r>
              <w:t>0206 29 91 29</w:t>
            </w:r>
          </w:p>
        </w:tc>
        <w:tc>
          <w:tcPr>
            <w:tcW w:type="dxa" w:w="1800"/>
          </w:tcPr>
          <w:p>
            <w:pPr>
              <w:pStyle w:val="NormalinTable"/>
            </w:pPr>
            <w:r>
              <w:t>New Zealand</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094514</w:t>
            </w:r>
          </w:p>
        </w:tc>
        <w:tc>
          <w:tcPr>
            <w:tcW w:type="dxa" w:w="1800"/>
          </w:tcPr>
          <w:p>
            <w:pPr>
              <w:pStyle w:val="NormalinTable"/>
            </w:pPr>
            <w:r>
              <w:t>0406 90 21 20</w:t>
            </w:r>
          </w:p>
        </w:tc>
        <w:tc>
          <w:tcPr>
            <w:tcW w:type="dxa" w:w="1800"/>
          </w:tcPr>
          <w:p>
            <w:pPr>
              <w:pStyle w:val="NormalinTable"/>
            </w:pPr>
            <w:r>
              <w:t>New Zealand</w:t>
            </w:r>
          </w:p>
        </w:tc>
        <w:tc>
          <w:tcPr>
            <w:tcW w:type="dxa" w:w="1800"/>
          </w:tcPr>
          <w:p>
            <w:pPr>
              <w:pStyle w:val="NormalinTable"/>
            </w:pPr>
            <w:r>
              <w:t>€17.060 / 100 kg</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094590</w:t>
            </w:r>
          </w:p>
        </w:tc>
        <w:tc>
          <w:tcPr>
            <w:tcW w:type="dxa" w:w="1800"/>
          </w:tcPr>
          <w:p>
            <w:pPr>
              <w:pStyle w:val="NormalinTable"/>
            </w:pPr>
            <w:r>
              <w:t>0402 10 19 00</w:t>
            </w:r>
          </w:p>
        </w:tc>
        <w:tc>
          <w:tcPr>
            <w:tcW w:type="dxa" w:w="1800"/>
          </w:tcPr>
          <w:p>
            <w:pPr>
              <w:pStyle w:val="NormalinTable"/>
            </w:pPr>
            <w:r>
              <w:t>All third countries</w:t>
            </w:r>
          </w:p>
        </w:tc>
        <w:tc>
          <w:tcPr>
            <w:tcW w:type="dxa" w:w="1800"/>
          </w:tcPr>
          <w:p>
            <w:pPr>
              <w:pStyle w:val="NormalinTable"/>
            </w:pPr>
            <w:r>
              <w:t>€47.500 / 100 kg</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094595</w:t>
            </w:r>
          </w:p>
        </w:tc>
        <w:tc>
          <w:tcPr>
            <w:tcW w:type="dxa" w:w="1800"/>
          </w:tcPr>
          <w:p>
            <w:pPr>
              <w:pStyle w:val="NormalinTable"/>
            </w:pPr>
            <w:r>
              <w:t>0406 90 21 00</w:t>
            </w:r>
          </w:p>
        </w:tc>
        <w:tc>
          <w:tcPr>
            <w:tcW w:type="dxa" w:w="1800"/>
          </w:tcPr>
          <w:p>
            <w:pPr>
              <w:pStyle w:val="NormalinTable"/>
            </w:pPr>
            <w:r>
              <w:t>All third countries</w:t>
            </w:r>
          </w:p>
        </w:tc>
        <w:tc>
          <w:tcPr>
            <w:tcW w:type="dxa" w:w="1800"/>
          </w:tcPr>
          <w:p>
            <w:pPr>
              <w:pStyle w:val="NormalinTable"/>
            </w:pPr>
            <w:r>
              <w:t>€21.000 / 100 kg</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bl>
    <w:p>
      <w:pPr>
        <w:pStyle w:val="Heading1"/>
      </w:pPr>
      <w:r>
        <w:t>Part C: Section 2 - Authorised Use Provisions - Licence Managed Quotas</w:t>
      </w:r>
    </w:p>
    <w:p>
      <w:pPr/>
      <w:r>
        <w:t>Lorem ipsum dolor sit amet, consectetur adipiscing elit. Nunc eget congue purus. Vestibulum vestibulum tempor lectus sed facilisis. Nunc eu efficitur libero. Suspendisse a efficitur metus, et porta est. Integer pretium, est nec feugiat tempor, lacus nisl auctor nisi, sit amet congue ex nulla nec massa. Donec dapibus tempus nibh, ac lacinia risus euismod ut</w:t>
      </w:r>
    </w:p>
    <w:tbl>
      <w:tblPr>
        <w:tblStyle w:val="TableGrid"/>
        <w:tblW w:type="auto" w:w="0"/>
        <w:tblLook w:firstColumn="1" w:firstRow="1" w:lastColumn="0" w:lastRow="0" w:noHBand="0" w:noVBand="1" w:val="04A0"/>
      </w:tblPr>
      <w:tblGrid>
        <w:gridCol w:w="1800"/>
        <w:gridCol w:w="1800"/>
        <w:gridCol w:w="1800"/>
        <w:gridCol w:w="1800"/>
        <w:gridCol w:w="1800"/>
        <w:gridCol w:w="1800"/>
        <w:gridCol w:w="1800"/>
        <w:gridCol w:w="1800"/>
      </w:tblGrid>
      <w:tr>
        <w:trPr>
          <w:tblHeader w:val="true"/>
        </w:trPr>
        <w:tc>
          <w:tcPr>
            <w:tcW w:type="dxa" w:w="1587"/>
          </w:tcPr>
          <w:p>
            <w:pPr>
              <w:pStyle w:val="NormalinTable"/>
            </w:pPr>
            <w:r>
              <w:rPr>
                <w:b/>
              </w:rPr>
              <w:t>(1)</w:t>
            </w:r>
          </w:p>
          <w:p>
            <w:pPr>
              <w:pStyle w:val="NormalinTable"/>
            </w:pPr>
            <w:r>
              <w:rPr>
                <w:b/>
              </w:rPr>
              <w:t>Quota Number</w:t>
            </w:r>
          </w:p>
        </w:tc>
        <w:tc>
          <w:tcPr>
            <w:tcW w:type="dxa" w:w="1644"/>
          </w:tcPr>
          <w:p>
            <w:pPr>
              <w:pStyle w:val="NormalinTable"/>
            </w:pPr>
            <w:r>
              <w:rPr>
                <w:b/>
              </w:rPr>
              <w:t>(2)</w:t>
            </w:r>
          </w:p>
          <w:p>
            <w:pPr>
              <w:pStyle w:val="NormalinTable"/>
            </w:pPr>
            <w:r>
              <w:rPr>
                <w:b/>
              </w:rPr>
              <w:t>Commodity Code</w:t>
            </w:r>
          </w:p>
        </w:tc>
        <w:tc>
          <w:tcPr>
            <w:tcW w:type="dxa" w:w="1701"/>
          </w:tcPr>
          <w:p>
            <w:pPr>
              <w:pStyle w:val="NormalinTable"/>
            </w:pPr>
            <w:r>
              <w:rPr>
                <w:b/>
              </w:rPr>
              <w:t>(3)</w:t>
            </w:r>
          </w:p>
          <w:p>
            <w:pPr>
              <w:pStyle w:val="NormalinTable"/>
            </w:pPr>
            <w:r>
              <w:rPr>
                <w:b/>
              </w:rPr>
              <w:t>Country of Origin</w:t>
            </w:r>
          </w:p>
        </w:tc>
        <w:tc>
          <w:tcPr>
            <w:tcW w:type="dxa" w:w="2551"/>
          </w:tcPr>
          <w:p>
            <w:pPr>
              <w:pStyle w:val="NormalinTable"/>
            </w:pPr>
            <w:r>
              <w:rPr>
                <w:b/>
              </w:rPr>
              <w:t>(4)</w:t>
            </w:r>
          </w:p>
          <w:p>
            <w:pPr>
              <w:pStyle w:val="NormalinTable"/>
            </w:pPr>
            <w:r>
              <w:rPr>
                <w:b/>
              </w:rPr>
              <w:t>Quota Duty Rate</w:t>
            </w:r>
          </w:p>
        </w:tc>
        <w:tc>
          <w:tcPr>
            <w:tcW w:type="dxa" w:w="1701"/>
          </w:tcPr>
          <w:p>
            <w:pPr>
              <w:pStyle w:val="NormalinTable"/>
            </w:pPr>
            <w:r>
              <w:rPr>
                <w:b/>
              </w:rPr>
              <w:t>(5)</w:t>
            </w:r>
          </w:p>
          <w:p>
            <w:pPr>
              <w:pStyle w:val="NormalinTable"/>
            </w:pPr>
            <w:r>
              <w:rPr>
                <w:b/>
              </w:rPr>
              <w:t>Quota Volume</w:t>
            </w:r>
          </w:p>
        </w:tc>
        <w:tc>
          <w:tcPr>
            <w:tcW w:type="dxa" w:w="1701"/>
          </w:tcPr>
          <w:p>
            <w:pPr>
              <w:pStyle w:val="NormalinTable"/>
            </w:pPr>
            <w:r>
              <w:rPr>
                <w:b/>
              </w:rPr>
              <w:t>(6)</w:t>
            </w:r>
          </w:p>
          <w:p>
            <w:pPr>
              <w:pStyle w:val="NormalinTable"/>
            </w:pPr>
            <w:r>
              <w:rPr>
                <w:b/>
              </w:rPr>
              <w:t>Date Quota Opens</w:t>
            </w:r>
          </w:p>
        </w:tc>
        <w:tc>
          <w:tcPr>
            <w:tcW w:type="dxa" w:w="1701"/>
          </w:tcPr>
          <w:p>
            <w:pPr>
              <w:pStyle w:val="NormalinTable"/>
            </w:pPr>
            <w:r>
              <w:rPr>
                <w:b/>
              </w:rPr>
              <w:t>(7)</w:t>
            </w:r>
          </w:p>
          <w:p>
            <w:pPr>
              <w:pStyle w:val="NormalinTable"/>
            </w:pPr>
            <w:r>
              <w:rPr>
                <w:b/>
              </w:rPr>
              <w:t>Date Quota Closes</w:t>
            </w:r>
          </w:p>
        </w:tc>
        <w:tc>
          <w:tcPr>
            <w:tcW w:type="dxa" w:w="1800"/>
          </w:tcPr>
          <w:p>
            <w:pPr>
              <w:pStyle w:val="NormalinTable"/>
            </w:pPr>
            <w:r>
              <w:rPr>
                <w:b/>
              </w:rPr>
              <w:t>(8)</w:t>
            </w:r>
          </w:p>
          <w:p>
            <w:pPr>
              <w:pStyle w:val="NormalinTable"/>
            </w:pPr>
            <w:r>
              <w:rPr>
                <w:b/>
              </w:rPr>
              <w:t>2019 Quota Volume</w:t>
            </w:r>
          </w:p>
        </w:tc>
      </w:tr>
      <w:tr>
        <w:tc>
          <w:tcPr>
            <w:tcW w:type="dxa" w:w="1800"/>
          </w:tcPr>
          <w:p>
            <w:pPr>
              <w:pStyle w:val="NormalinTable"/>
            </w:pPr>
            <w:r>
              <w:t>094057</w:t>
            </w:r>
          </w:p>
        </w:tc>
        <w:tc>
          <w:tcPr>
            <w:tcW w:type="dxa" w:w="1800"/>
          </w:tcPr>
          <w:p>
            <w:pPr>
              <w:pStyle w:val="NormalinTable"/>
            </w:pPr>
            <w:r>
              <w:t>0202 20 30 81</w:t>
            </w:r>
          </w:p>
          <w:p>
            <w:pPr>
              <w:pStyle w:val="NormalinTable"/>
            </w:pPr>
            <w:r>
              <w:t>0202 20 30 82</w:t>
            </w:r>
          </w:p>
          <w:p>
            <w:pPr>
              <w:pStyle w:val="NormalinTable"/>
            </w:pPr>
            <w:r>
              <w:t>0202 30 10 81</w:t>
            </w:r>
          </w:p>
          <w:p>
            <w:pPr>
              <w:pStyle w:val="NormalinTable"/>
            </w:pPr>
            <w:r>
              <w:t>0202 30 10 82</w:t>
            </w:r>
          </w:p>
          <w:p>
            <w:pPr>
              <w:pStyle w:val="NormalinTable"/>
            </w:pPr>
            <w:r>
              <w:t>0202 30 50 81</w:t>
            </w:r>
          </w:p>
          <w:p>
            <w:pPr>
              <w:pStyle w:val="NormalinTable"/>
            </w:pPr>
            <w:r>
              <w:t>0202 30 50 82</w:t>
            </w:r>
          </w:p>
          <w:p>
            <w:pPr>
              <w:pStyle w:val="NormalinTable"/>
            </w:pPr>
            <w:r>
              <w:t>0202 30 90 41</w:t>
            </w:r>
          </w:p>
          <w:p>
            <w:pPr>
              <w:pStyle w:val="NormalinTable"/>
            </w:pPr>
            <w:r>
              <w:t>0202 30 90 42</w:t>
            </w:r>
          </w:p>
          <w:p>
            <w:pPr>
              <w:pStyle w:val="NormalinTable"/>
            </w:pPr>
            <w:r>
              <w:t>0202 30 90 70</w:t>
            </w:r>
          </w:p>
          <w:p>
            <w:pPr>
              <w:pStyle w:val="NormalinTable"/>
            </w:pPr>
            <w:r>
              <w:t>0206 29 91 33</w:t>
            </w:r>
          </w:p>
          <w:p>
            <w:pPr>
              <w:pStyle w:val="NormalinTable"/>
            </w:pPr>
            <w:r>
              <w:t>0206 29 91 35</w:t>
            </w:r>
          </w:p>
          <w:p>
            <w:pPr>
              <w:pStyle w:val="NormalinTable"/>
            </w:pPr>
            <w:r>
              <w:t>0206 29 91 51</w:t>
            </w:r>
          </w:p>
          <w:p>
            <w:pPr>
              <w:pStyle w:val="NormalinTable"/>
            </w:pPr>
            <w:r>
              <w:t>0206 29 91 59</w:t>
            </w:r>
          </w:p>
        </w:tc>
        <w:tc>
          <w:tcPr>
            <w:tcW w:type="dxa" w:w="1800"/>
          </w:tcPr>
          <w:p>
            <w:pPr>
              <w:pStyle w:val="NormalinTable"/>
            </w:pPr>
            <w:r>
              <w:t>Erga Omnes</w:t>
            </w:r>
          </w:p>
        </w:tc>
        <w:tc>
          <w:tcPr>
            <w:tcW w:type="dxa" w:w="1800"/>
          </w:tcPr>
          <w:p>
            <w:pPr>
              <w:pStyle w:val="NormalinTable"/>
            </w:pPr>
            <w:r>
              <w:t>20.00%</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094058</w:t>
            </w:r>
          </w:p>
        </w:tc>
        <w:tc>
          <w:tcPr>
            <w:tcW w:type="dxa" w:w="1800"/>
          </w:tcPr>
          <w:p>
            <w:pPr>
              <w:pStyle w:val="NormalinTable"/>
            </w:pPr>
            <w:r>
              <w:t>0202 20 30 83</w:t>
            </w:r>
          </w:p>
          <w:p>
            <w:pPr>
              <w:pStyle w:val="NormalinTable"/>
            </w:pPr>
            <w:r>
              <w:t>0202 20 30 84</w:t>
            </w:r>
          </w:p>
          <w:p>
            <w:pPr>
              <w:pStyle w:val="NormalinTable"/>
            </w:pPr>
            <w:r>
              <w:t>0202 30 10 83</w:t>
            </w:r>
          </w:p>
          <w:p>
            <w:pPr>
              <w:pStyle w:val="NormalinTable"/>
            </w:pPr>
            <w:r>
              <w:t>0202 30 10 84</w:t>
            </w:r>
          </w:p>
          <w:p>
            <w:pPr>
              <w:pStyle w:val="NormalinTable"/>
            </w:pPr>
            <w:r>
              <w:t>0202 30 50 83</w:t>
            </w:r>
          </w:p>
          <w:p>
            <w:pPr>
              <w:pStyle w:val="NormalinTable"/>
            </w:pPr>
            <w:r>
              <w:t>0202 30 50 84</w:t>
            </w:r>
          </w:p>
          <w:p>
            <w:pPr>
              <w:pStyle w:val="NormalinTable"/>
            </w:pPr>
            <w:r>
              <w:t>0202 30 90 43</w:t>
            </w:r>
          </w:p>
          <w:p>
            <w:pPr>
              <w:pStyle w:val="NormalinTable"/>
            </w:pPr>
            <w:r>
              <w:t>0202 30 90 44</w:t>
            </w:r>
          </w:p>
          <w:p>
            <w:pPr>
              <w:pStyle w:val="NormalinTable"/>
            </w:pPr>
            <w:r>
              <w:t>0202 30 90 75</w:t>
            </w:r>
          </w:p>
          <w:p>
            <w:pPr>
              <w:pStyle w:val="NormalinTable"/>
            </w:pPr>
            <w:r>
              <w:t>0206 29 91 37</w:t>
            </w:r>
          </w:p>
          <w:p>
            <w:pPr>
              <w:pStyle w:val="NormalinTable"/>
            </w:pPr>
            <w:r>
              <w:t>0206 29 91 38</w:t>
            </w:r>
          </w:p>
          <w:p>
            <w:pPr>
              <w:pStyle w:val="NormalinTable"/>
            </w:pPr>
            <w:r>
              <w:t>0206 29 91 61</w:t>
            </w:r>
          </w:p>
          <w:p>
            <w:pPr>
              <w:pStyle w:val="NormalinTable"/>
            </w:pPr>
            <w:r>
              <w:t>0206 29 91 69</w:t>
            </w:r>
          </w:p>
        </w:tc>
        <w:tc>
          <w:tcPr>
            <w:tcW w:type="dxa" w:w="1800"/>
          </w:tcPr>
          <w:p>
            <w:pPr>
              <w:pStyle w:val="NormalinTable"/>
            </w:pPr>
            <w:r>
              <w:t>Erga Omnes</w:t>
            </w:r>
          </w:p>
        </w:tc>
        <w:tc>
          <w:tcPr>
            <w:tcW w:type="dxa" w:w="1800"/>
          </w:tcPr>
          <w:p>
            <w:pPr>
              <w:pStyle w:val="NormalinTable"/>
            </w:pPr>
            <w:r>
              <w:t>20.00%</w:t>
            </w:r>
          </w:p>
          <w:p>
            <w:pPr>
              <w:pStyle w:val="NormalinTable"/>
            </w:pPr>
            <w:r>
              <w:t>20.00% + €994.500 / tonne</w:t>
            </w:r>
          </w:p>
          <w:p>
            <w:pPr>
              <w:pStyle w:val="NormalinTable"/>
            </w:pPr>
            <w:r>
              <w:t>20.00% + €1554.300 / tonne</w:t>
            </w:r>
          </w:p>
          <w:p>
            <w:pPr>
              <w:pStyle w:val="NormalinTable"/>
            </w:pPr>
            <w:r>
              <w:t>20.00% + €1554.300 / tonne</w:t>
            </w:r>
          </w:p>
          <w:p>
            <w:pPr>
              <w:pStyle w:val="NormalinTable"/>
            </w:pPr>
            <w:r>
              <w:t>20.00% + €1554.300 / tonne</w:t>
            </w:r>
          </w:p>
          <w:p>
            <w:pPr>
              <w:pStyle w:val="NormalinTable"/>
            </w:pPr>
            <w:r>
              <w:t>20.00% + €1554.300 / tonne</w:t>
            </w:r>
          </w:p>
          <w:p>
            <w:pPr>
              <w:pStyle w:val="NormalinTable"/>
            </w:pPr>
            <w:r>
              <w:t>20.00% + €2138.400 / tonne</w:t>
            </w:r>
          </w:p>
          <w:p>
            <w:pPr>
              <w:pStyle w:val="NormalinTable"/>
            </w:pPr>
            <w:r>
              <w:t>20.00% + €2138.400 / tonne</w:t>
            </w:r>
          </w:p>
          <w:p>
            <w:pPr>
              <w:pStyle w:val="NormalinTable"/>
            </w:pPr>
            <w:r>
              <w:t>20.00% + €2138.400 / tonne</w:t>
            </w:r>
          </w:p>
          <w:p>
            <w:pPr>
              <w:pStyle w:val="NormalinTable"/>
            </w:pPr>
            <w:r>
              <w:t>20.00% + €2138.400 / tonne</w:t>
            </w:r>
          </w:p>
          <w:p>
            <w:pPr>
              <w:pStyle w:val="NormalinTable"/>
            </w:pPr>
            <w:r>
              <w:t>20.00% + €2138.400 / tonne</w:t>
            </w:r>
          </w:p>
          <w:p>
            <w:pPr>
              <w:pStyle w:val="NormalinTable"/>
            </w:pPr>
            <w:r>
              <w:t>20.00% + €2138.400 / tonne</w:t>
            </w:r>
          </w:p>
          <w:p>
            <w:pPr>
              <w:pStyle w:val="NormalinTable"/>
            </w:pPr>
            <w:r>
              <w:t>20.00% + €2138.400 / tonne</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094317</w:t>
            </w:r>
          </w:p>
        </w:tc>
        <w:tc>
          <w:tcPr>
            <w:tcW w:type="dxa" w:w="1800"/>
          </w:tcPr>
          <w:p>
            <w:pPr>
              <w:pStyle w:val="NormalinTable"/>
            </w:pPr>
            <w:r>
              <w:t>1701 13 10 00</w:t>
            </w:r>
          </w:p>
          <w:p>
            <w:pPr>
              <w:pStyle w:val="NormalinTable"/>
            </w:pPr>
            <w:r>
              <w:t>1701 14 10 00</w:t>
            </w:r>
          </w:p>
        </w:tc>
        <w:tc>
          <w:tcPr>
            <w:tcW w:type="dxa" w:w="1800"/>
          </w:tcPr>
          <w:p>
            <w:pPr>
              <w:pStyle w:val="NormalinTable"/>
            </w:pPr>
            <w:r>
              <w:t>Australia</w:t>
            </w:r>
          </w:p>
        </w:tc>
        <w:tc>
          <w:tcPr>
            <w:tcW w:type="dxa" w:w="1800"/>
          </w:tcPr>
          <w:p>
            <w:pPr>
              <w:pStyle w:val="NormalinTable"/>
            </w:pPr>
            <w:r>
              <w:t>€98.000 / tonne</w:t>
            </w:r>
          </w:p>
          <w:p>
            <w:pPr>
              <w:pStyle w:val="NormalinTable"/>
            </w:pPr>
            <w:r>
              <w:t>€98.000 / tonne + €1.372 per 1000kg; Where the polarimetric reading of the imported raw sugar departs from 96 degrees, the rate of EUR 98/1000 kg shall be increased or reduced, as appropriate, by 0.14% per tenth of a degree difference established</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094318</w:t>
            </w:r>
          </w:p>
        </w:tc>
        <w:tc>
          <w:tcPr>
            <w:tcW w:type="dxa" w:w="1800"/>
          </w:tcPr>
          <w:p>
            <w:pPr>
              <w:pStyle w:val="NormalinTable"/>
            </w:pPr>
            <w:r>
              <w:t>1701 13 10 00</w:t>
            </w:r>
          </w:p>
          <w:p>
            <w:pPr>
              <w:pStyle w:val="NormalinTable"/>
            </w:pPr>
            <w:r>
              <w:t>1701 14 10 00</w:t>
            </w:r>
          </w:p>
        </w:tc>
        <w:tc>
          <w:tcPr>
            <w:tcW w:type="dxa" w:w="1800"/>
          </w:tcPr>
          <w:p>
            <w:pPr>
              <w:pStyle w:val="NormalinTable"/>
            </w:pPr>
            <w:r>
              <w:t>Brazil</w:t>
            </w:r>
          </w:p>
        </w:tc>
        <w:tc>
          <w:tcPr>
            <w:tcW w:type="dxa" w:w="1800"/>
          </w:tcPr>
          <w:p>
            <w:pPr>
              <w:pStyle w:val="NormalinTable"/>
            </w:pPr>
            <w:r>
              <w:t>€98.000 / tonne</w:t>
            </w:r>
          </w:p>
          <w:p>
            <w:pPr>
              <w:pStyle w:val="NormalinTable"/>
            </w:pPr>
            <w:r>
              <w:t>€98.000 / tonne + €1.372 per 1000kg; Where the polarimetric reading of the imported raw sugar departs from 96 degrees, the rate of EUR 98/1000 kg shall be increased or reduced, as appropriate, by 0.14% per tenth of a degree difference established</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094320</w:t>
            </w:r>
          </w:p>
        </w:tc>
        <w:tc>
          <w:tcPr>
            <w:tcW w:type="dxa" w:w="1800"/>
          </w:tcPr>
          <w:p>
            <w:pPr>
              <w:pStyle w:val="NormalinTable"/>
            </w:pPr>
            <w:r>
              <w:t>1701 13 10 00</w:t>
            </w:r>
          </w:p>
          <w:p>
            <w:pPr>
              <w:pStyle w:val="NormalinTable"/>
            </w:pPr>
            <w:r>
              <w:t>1701 14 10 00</w:t>
            </w:r>
          </w:p>
        </w:tc>
        <w:tc>
          <w:tcPr>
            <w:tcW w:type="dxa" w:w="1800"/>
          </w:tcPr>
          <w:p>
            <w:pPr>
              <w:pStyle w:val="NormalinTable"/>
            </w:pPr>
            <w:r>
              <w:t>All third countries</w:t>
            </w:r>
          </w:p>
        </w:tc>
        <w:tc>
          <w:tcPr>
            <w:tcW w:type="dxa" w:w="1800"/>
          </w:tcPr>
          <w:p>
            <w:pPr>
              <w:pStyle w:val="NormalinTable"/>
            </w:pPr>
            <w:r>
              <w:t>€98.000 / tonne</w:t>
            </w:r>
          </w:p>
          <w:p>
            <w:pPr>
              <w:pStyle w:val="NormalinTable"/>
            </w:pPr>
            <w:r>
              <w:t>€98.000 / tonne + €1.372 per 1000kg; Where the polarimetric reading of the imported raw sugar departs from 96 degrees, the rate of EUR 98/1000 kg shall be increased or reduced, as appropriate, by 0.14% per tenth of a degree difference established</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094515</w:t>
            </w:r>
          </w:p>
        </w:tc>
        <w:tc>
          <w:tcPr>
            <w:tcW w:type="dxa" w:w="1800"/>
          </w:tcPr>
          <w:p>
            <w:pPr>
              <w:pStyle w:val="NormalinTable"/>
            </w:pPr>
            <w:r>
              <w:t>0406 90 01 00</w:t>
            </w:r>
          </w:p>
        </w:tc>
        <w:tc>
          <w:tcPr>
            <w:tcW w:type="dxa" w:w="1800"/>
          </w:tcPr>
          <w:p>
            <w:pPr>
              <w:pStyle w:val="NormalinTable"/>
            </w:pPr>
            <w:r>
              <w:t>New Zealand</w:t>
            </w:r>
          </w:p>
        </w:tc>
        <w:tc>
          <w:tcPr>
            <w:tcW w:type="dxa" w:w="1800"/>
          </w:tcPr>
          <w:p>
            <w:pPr>
              <w:pStyle w:val="NormalinTable"/>
            </w:pPr>
            <w:r>
              <w:t>€17.060 / 100 kg</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r>
        <w:tc>
          <w:tcPr>
            <w:tcW w:type="dxa" w:w="1800"/>
          </w:tcPr>
          <w:p>
            <w:pPr>
              <w:pStyle w:val="NormalinTable"/>
            </w:pPr>
            <w:r>
              <w:t>094594</w:t>
            </w:r>
          </w:p>
        </w:tc>
        <w:tc>
          <w:tcPr>
            <w:tcW w:type="dxa" w:w="1800"/>
          </w:tcPr>
          <w:p>
            <w:pPr>
              <w:pStyle w:val="NormalinTable"/>
            </w:pPr>
            <w:r>
              <w:t>0406 90 01 00</w:t>
            </w:r>
          </w:p>
        </w:tc>
        <w:tc>
          <w:tcPr>
            <w:tcW w:type="dxa" w:w="1800"/>
          </w:tcPr>
          <w:p>
            <w:pPr>
              <w:pStyle w:val="NormalinTable"/>
            </w:pPr>
            <w:r>
              <w:t>All third countries</w:t>
            </w:r>
          </w:p>
        </w:tc>
        <w:tc>
          <w:tcPr>
            <w:tcW w:type="dxa" w:w="1800"/>
          </w:tcPr>
          <w:p>
            <w:pPr>
              <w:pStyle w:val="NormalinTable"/>
            </w:pPr>
            <w:r>
              <w:t>€83.500 / 100 kg</w:t>
            </w:r>
          </w:p>
        </w:tc>
        <w:tc>
          <w:tcPr>
            <w:tcW w:type="dxa" w:w="1800"/>
          </w:tcPr>
          <w:p>
            <w:pPr>
              <w:pStyle w:val="NormalinTable"/>
            </w:pPr>
            <w:r/>
          </w:p>
        </w:tc>
        <w:tc>
          <w:tcPr>
            <w:tcW w:type="dxa" w:w="1800"/>
          </w:tcPr>
          <w:p>
            <w:pPr>
              <w:pStyle w:val="NormalinTable"/>
            </w:pPr>
            <w:r/>
          </w:p>
        </w:tc>
        <w:tc>
          <w:tcPr>
            <w:tcW w:type="dxa" w:w="1800"/>
          </w:tcPr>
          <w:p>
            <w:pPr>
              <w:pStyle w:val="NormalinTable"/>
            </w:pPr>
            <w:r/>
          </w:p>
        </w:tc>
        <w:tc>
          <w:tcPr>
            <w:tcW w:type="dxa" w:w="1800"/>
          </w:tcPr>
          <w:p>
            <w:pPr>
              <w:pStyle w:val="NormalinTable"/>
            </w:pPr>
            <w:r/>
          </w:p>
        </w:tc>
      </w:tr>
    </w:tbl>
    <w:sectPr w:rsidR="000C1E6A" w:rsidRPr="009342BB" w:rsidSect="00B24E7C">
      <w:footerReference w:type="default" r:id="rId8"/>
      <w:pgSz w:w="15840" w:h="12240"/>
      <w:pgMar w:top="720" w:right="720" w:bottom="720"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D7D8" w14:textId="77777777" w:rsidR="00DF399E" w:rsidRDefault="00DF399E" w:rsidP="00B24E7C">
      <w:pPr>
        <w:spacing w:after="0" w:line="240" w:lineRule="auto"/>
      </w:pPr>
      <w:r>
        <w:separator/>
      </w:r>
    </w:p>
  </w:endnote>
  <w:endnote w:type="continuationSeparator" w:id="0">
    <w:p w14:paraId="3A9EA2A8" w14:textId="77777777" w:rsidR="00DF399E" w:rsidRDefault="00DF399E" w:rsidP="00B24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777A" w14:textId="551E1902" w:rsidR="00B24E7C" w:rsidRPr="00EC5D2E" w:rsidRDefault="00B24E7C" w:rsidP="00B24E7C">
    <w:pPr>
      <w:pStyle w:val="Footer"/>
      <w:tabs>
        <w:tab w:val="clear" w:pos="4680"/>
        <w:tab w:val="clear" w:pos="9360"/>
        <w:tab w:val="right" w:pos="14400"/>
      </w:tabs>
      <w:rPr>
        <w:sz w:val="13"/>
        <w:szCs w:val="16"/>
      </w:rPr>
    </w:pPr>
    <w:r w:rsidRPr="00EC5D2E">
      <w:rPr>
        <w:sz w:val="18"/>
        <w:szCs w:val="16"/>
      </w:rPr>
      <w:t>United Kingdom Tariff Quotas, version 1.0, 22 March 2019</w:t>
    </w:r>
    <w:r w:rsidRPr="00EC5D2E">
      <w:rPr>
        <w:sz w:val="18"/>
        <w:szCs w:val="16"/>
      </w:rPr>
      <w:tab/>
      <w:t xml:space="preserve">Page </w:t>
    </w:r>
    <w:r w:rsidRPr="00EC5D2E">
      <w:rPr>
        <w:sz w:val="18"/>
        <w:szCs w:val="16"/>
      </w:rPr>
      <w:fldChar w:fldCharType="begin"/>
    </w:r>
    <w:r w:rsidRPr="00EC5D2E">
      <w:rPr>
        <w:sz w:val="18"/>
        <w:szCs w:val="16"/>
      </w:rPr>
      <w:instrText xml:space="preserve"> PAGE  \* MERGEFORMAT </w:instrText>
    </w:r>
    <w:r w:rsidRPr="00EC5D2E">
      <w:rPr>
        <w:sz w:val="18"/>
        <w:szCs w:val="16"/>
      </w:rPr>
      <w:fldChar w:fldCharType="separate"/>
    </w:r>
    <w:r w:rsidRPr="00EC5D2E">
      <w:rPr>
        <w:noProof/>
        <w:sz w:val="18"/>
        <w:szCs w:val="16"/>
      </w:rPr>
      <w:t>1</w:t>
    </w:r>
    <w:r w:rsidRPr="00EC5D2E">
      <w:rPr>
        <w:sz w:val="18"/>
        <w:szCs w:val="16"/>
      </w:rPr>
      <w:fldChar w:fldCharType="end"/>
    </w:r>
    <w:r w:rsidRPr="00EC5D2E">
      <w:rPr>
        <w:sz w:val="18"/>
        <w:szCs w:val="16"/>
      </w:rPr>
      <w:t xml:space="preserve"> of </w:t>
    </w:r>
    <w:r w:rsidRPr="00EC5D2E">
      <w:rPr>
        <w:sz w:val="18"/>
        <w:szCs w:val="16"/>
      </w:rPr>
      <w:fldChar w:fldCharType="begin"/>
    </w:r>
    <w:r w:rsidRPr="00EC5D2E">
      <w:rPr>
        <w:sz w:val="18"/>
        <w:szCs w:val="16"/>
      </w:rPr>
      <w:instrText xml:space="preserve"> NUMPAGES  \* MERGEFORMAT </w:instrText>
    </w:r>
    <w:r w:rsidRPr="00EC5D2E">
      <w:rPr>
        <w:sz w:val="18"/>
        <w:szCs w:val="16"/>
      </w:rPr>
      <w:fldChar w:fldCharType="separate"/>
    </w:r>
    <w:r w:rsidRPr="00EC5D2E">
      <w:rPr>
        <w:noProof/>
        <w:sz w:val="18"/>
        <w:szCs w:val="16"/>
      </w:rPr>
      <w:t>1</w:t>
    </w:r>
    <w:r w:rsidRPr="00EC5D2E">
      <w:rPr>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0787B" w14:textId="77777777" w:rsidR="00DF399E" w:rsidRDefault="00DF399E" w:rsidP="00B24E7C">
      <w:pPr>
        <w:spacing w:after="0" w:line="240" w:lineRule="auto"/>
      </w:pPr>
      <w:r>
        <w:separator/>
      </w:r>
    </w:p>
  </w:footnote>
  <w:footnote w:type="continuationSeparator" w:id="0">
    <w:p w14:paraId="28EBBD72" w14:textId="77777777" w:rsidR="00DF399E" w:rsidRDefault="00DF399E" w:rsidP="00B24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E6A"/>
    <w:rsid w:val="00121A65"/>
    <w:rsid w:val="0015074B"/>
    <w:rsid w:val="00184898"/>
    <w:rsid w:val="0022372C"/>
    <w:rsid w:val="0029639D"/>
    <w:rsid w:val="00326F90"/>
    <w:rsid w:val="003C0A47"/>
    <w:rsid w:val="00512C64"/>
    <w:rsid w:val="009342BB"/>
    <w:rsid w:val="00AA1D8D"/>
    <w:rsid w:val="00B070AE"/>
    <w:rsid w:val="00B24E7C"/>
    <w:rsid w:val="00B47730"/>
    <w:rsid w:val="00C40B3B"/>
    <w:rsid w:val="00CB0664"/>
    <w:rsid w:val="00D3080A"/>
    <w:rsid w:val="00DF399E"/>
    <w:rsid w:val="00EC15EC"/>
    <w:rsid w:val="00EC5D2E"/>
    <w:rsid w:val="00F334C3"/>
    <w:rsid w:val="00F52C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32C07"/>
  <w14:defaultImageDpi w14:val="300"/>
  <w15:docId w15:val="{4E136810-46D9-EF4B-9247-C665ACC6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A47"/>
    <w:pPr>
      <w:spacing w:after="240" w:line="288" w:lineRule="auto"/>
    </w:pPr>
    <w:rPr>
      <w:rFonts w:ascii="Times New Roman" w:hAnsi="Times New Roman"/>
      <w:sz w:val="20"/>
    </w:rPr>
  </w:style>
  <w:style w:type="paragraph" w:styleId="Heading1">
    <w:name w:val="heading 1"/>
    <w:basedOn w:val="Normal"/>
    <w:next w:val="Normal"/>
    <w:link w:val="Heading1Char"/>
    <w:uiPriority w:val="9"/>
    <w:qFormat/>
    <w:rsid w:val="00512C6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12C6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12C6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12C64"/>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512C6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12C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12C64"/>
    <w:rPr>
      <w:rFonts w:ascii="Times New Roman" w:eastAsiaTheme="majorEastAsia" w:hAnsi="Times New Roman" w:cstheme="majorBidi"/>
      <w:b/>
      <w:bCs/>
    </w:rPr>
  </w:style>
  <w:style w:type="paragraph" w:styleId="Title">
    <w:name w:val="Title"/>
    <w:basedOn w:val="Normal"/>
    <w:next w:val="Normal"/>
    <w:link w:val="TitleChar"/>
    <w:uiPriority w:val="10"/>
    <w:qFormat/>
    <w:rsid w:val="00F52C00"/>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52C00"/>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512C64"/>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qFormat/>
    <w:rsid w:val="009342BB"/>
    <w:pPr>
      <w:spacing w:before="40" w:after="40" w:line="240" w:lineRule="auto"/>
    </w:pPr>
    <w:rPr>
      <w:sz w:val="1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70B8-A545-524F-9802-CC98033E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Lavis</cp:lastModifiedBy>
  <cp:revision>13</cp:revision>
  <dcterms:created xsi:type="dcterms:W3CDTF">2019-07-23T19:23:00Z</dcterms:created>
  <dcterms:modified xsi:type="dcterms:W3CDTF">2019-07-24T06:00:00Z</dcterms:modified>
  <cp:category/>
</cp:coreProperties>
</file>